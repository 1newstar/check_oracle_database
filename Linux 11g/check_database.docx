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br/>
        <w:br/>
        <w:br/>
        <w:br/>
        <w:t>测试环境大学</w:t>
        <w:br/>
        <w:br/>
        <w:t>Oracle数据库</w:t>
        <w:br/>
        <w:br/>
        <w:t>巡</w:t>
        <w:br/>
        <w:br/>
        <w:t>检</w:t>
        <w:br/>
        <w:br/>
        <w:t>报</w:t>
        <w:br/>
        <w:br/>
        <w:t>告</w:t>
      </w:r>
    </w:p>
    <w:p>
      <w:pPr/>
      <w:r>
        <w:t xml:space="preserve">        版权声明和保密须知</w:t>
        <w:br/>
        <w:t xml:space="preserve">        本文中出现的任何文字描述、文档格式、插图、照片、方法、过程等内容，除另有特别注明，版权均属江苏金智教育信息股份有限公司所有，受到有关产权及版权法保护。任何单位和个人未经江苏金智教育信息股份有限公司的书面授权许可，不得复制或引用本文件的任何片段，无论通过电子形式或非电子形式。</w:t>
        <w:br/>
        <w:t xml:space="preserve">        Copyright @ 2018 江苏金智教育信息股份有限公司 版权所有</w:t>
      </w:r>
    </w:p>
    <w:p>
      <w:r>
        <w:br w:type="page"/>
      </w:r>
    </w:p>
    <w:p>
      <w:pPr>
        <w:pStyle w:val="Heading1"/>
      </w:pPr>
      <w:r>
        <w:t>文档控制</w:t>
      </w:r>
    </w:p>
    <w:p>
      <w:pPr/>
      <w:r>
        <w:t xml:space="preserve">        此文档仅供测试环境大学与江苏金智教育信息股份有限公司审阅，不得向与此无关的个人或机构传阅或复制。</w:t>
      </w:r>
    </w:p>
    <w:p>
      <w:pPr>
        <w:pStyle w:val="Heading1"/>
      </w:pPr>
      <w:r>
        <w:t>修改记录</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日期</w:t>
            </w:r>
          </w:p>
        </w:tc>
        <w:tc>
          <w:tcPr>
            <w:tcW w:type="dxa" w:w="2160"/>
          </w:tcPr>
          <w:p>
            <w:r>
              <w:t>作者</w:t>
            </w:r>
          </w:p>
        </w:tc>
        <w:tc>
          <w:tcPr>
            <w:tcW w:type="dxa" w:w="2160"/>
          </w:tcPr>
          <w:p>
            <w:r>
              <w:t>版本</w:t>
            </w:r>
          </w:p>
        </w:tc>
        <w:tc>
          <w:tcPr>
            <w:tcW w:type="dxa" w:w="2160"/>
          </w:tcPr>
          <w:p>
            <w:r>
              <w:t>修改记录</w:t>
            </w:r>
          </w:p>
        </w:tc>
      </w:tr>
      <w:tr>
        <w:tc>
          <w:tcPr>
            <w:tcW w:type="dxa" w:w="2160"/>
          </w:tcPr>
          <w:p>
            <w:r>
              <w:t>2018-08-20 13:38:04</w:t>
            </w:r>
          </w:p>
        </w:tc>
        <w:tc>
          <w:tcPr>
            <w:tcW w:type="dxa" w:w="2160"/>
          </w:tcPr>
          <w:p>
            <w:r>
              <w:t>胡楠</w:t>
            </w:r>
          </w:p>
        </w:tc>
        <w:tc>
          <w:tcPr>
            <w:tcW w:type="dxa" w:w="2160"/>
          </w:tcPr>
          <w:p>
            <w:r>
              <w:t>V1.0</w:t>
            </w:r>
          </w:p>
        </w:tc>
        <w:tc>
          <w:tcPr>
            <w:tcW w:type="dxa" w:w="2160"/>
          </w:tcPr>
          <w:p>
            <w:r>
              <w:t>起草</w:t>
            </w:r>
          </w:p>
        </w:tc>
      </w:tr>
      <w:tr>
        <w:tc>
          <w:tcPr>
            <w:tcW w:type="dxa" w:w="2160"/>
          </w:tcPr>
          <w:p/>
        </w:tc>
        <w:tc>
          <w:tcPr>
            <w:tcW w:type="dxa" w:w="2160"/>
          </w:tcPr>
          <w:p/>
        </w:tc>
        <w:tc>
          <w:tcPr>
            <w:tcW w:type="dxa" w:w="2160"/>
          </w:tcPr>
          <w:p/>
        </w:tc>
        <w:tc>
          <w:tcPr>
            <w:tcW w:type="dxa" w:w="2160"/>
          </w:tcPr>
          <w:p/>
        </w:tc>
      </w:tr>
    </w:tbl>
    <w:p>
      <w:pPr>
        <w:pStyle w:val="Heading1"/>
      </w:pPr>
      <w:r>
        <w:t>审阅记录</w:t>
      </w:r>
    </w:p>
    <w:tbl>
      <w:tblPr>
        <w:tblStyle w:val="TableGrid"/>
        <w:tblW w:type="auto" w:w="0"/>
        <w:tblLook w:firstColumn="1" w:firstRow="1" w:lastColumn="0" w:lastRow="0" w:noHBand="0" w:noVBand="1" w:val="04A0"/>
      </w:tblPr>
      <w:tblGrid>
        <w:gridCol w:w="4320"/>
        <w:gridCol w:w="4320"/>
      </w:tblGrid>
      <w:tr>
        <w:tc>
          <w:tcPr>
            <w:tcW w:type="dxa" w:w="4320"/>
          </w:tcPr>
          <w:p>
            <w:r>
              <w:t>姓名</w:t>
            </w:r>
          </w:p>
        </w:tc>
        <w:tc>
          <w:tcPr>
            <w:tcW w:type="dxa" w:w="4320"/>
          </w:tcPr>
          <w:p>
            <w:r>
              <w:t>职务</w:t>
            </w:r>
          </w:p>
        </w:tc>
      </w:tr>
      <w:tr>
        <w:tc>
          <w:tcPr>
            <w:tcW w:type="dxa" w:w="4320"/>
          </w:tcPr>
          <w:p>
            <w:r>
              <w:t>胡楠</w:t>
            </w:r>
          </w:p>
        </w:tc>
        <w:tc>
          <w:tcPr>
            <w:tcW w:type="dxa" w:w="4320"/>
          </w:tcPr>
          <w:p>
            <w:r>
              <w:t>数据库服务部经理</w:t>
            </w:r>
          </w:p>
        </w:tc>
      </w:tr>
    </w:tbl>
    <w:p>
      <w:pPr>
        <w:pStyle w:val="Heading1"/>
      </w:pPr>
      <w:r>
        <w:t>相关文档</w:t>
      </w:r>
    </w:p>
    <w:p>
      <w:r>
        <w:t xml:space="preserve">        无</w:t>
      </w:r>
    </w:p>
    <w:p>
      <w:r>
        <w:br w:type="page"/>
      </w:r>
    </w:p>
    <w:p>
      <w:r>
        <w:t xml:space="preserve">        添加目录</w:t>
      </w:r>
    </w:p>
    <w:p>
      <w:r>
        <w:br w:type="page"/>
      </w:r>
    </w:p>
    <w:p>
      <w:pPr>
        <w:pStyle w:val="Heading1"/>
      </w:pPr>
      <w:r>
        <w:t>1 巡检说明</w:t>
      </w:r>
    </w:p>
    <w:p>
      <w:pPr>
        <w:pStyle w:val="Heading2"/>
      </w:pPr>
      <w:r>
        <w:t>1.1 基本信息</w:t>
      </w:r>
    </w:p>
    <w:p>
      <w:pPr/>
      <w:r>
        <w:t>本次总共对测试环境大学2套Oracle数据库进行巡检。</w:t>
      </w:r>
    </w:p>
    <w:p>
      <w:r>
        <w:t>巡检时间：2018-08-20 13:38:04</w:t>
      </w:r>
    </w:p>
    <w:p>
      <w:r>
        <w:t>巡检方式：■远程巡检  □现场巡检。</w:t>
      </w:r>
    </w:p>
    <w:p>
      <w:r>
        <w:t>巡检的数据库列表如下：</w:t>
      </w:r>
    </w:p>
    <w:tbl>
      <w:tblPr>
        <w:tblStyle w:val="MediumGrid3-Accent1"/>
        <w:tblW w:type="auto" w:w="0"/>
        <w:tblLook w:firstColumn="1" w:firstRow="1" w:lastColumn="0" w:lastRow="0" w:noHBand="0" w:noVBand="1" w:val="04A0"/>
      </w:tblPr>
      <w:tblGrid>
        <w:gridCol w:w="2160"/>
        <w:gridCol w:w="2160"/>
        <w:gridCol w:w="2160"/>
        <w:gridCol w:w="2160"/>
      </w:tblGrid>
      <w:tr>
        <w:tc>
          <w:tcPr>
            <w:tcW w:type="dxa" w:w="2160"/>
          </w:tcPr>
          <w:p>
            <w:r>
              <w:t>数据库名及版本</w:t>
            </w:r>
          </w:p>
        </w:tc>
        <w:tc>
          <w:tcPr>
            <w:tcW w:type="dxa" w:w="2160"/>
          </w:tcPr>
          <w:p>
            <w:r>
              <w:t>IP地址</w:t>
            </w:r>
          </w:p>
        </w:tc>
        <w:tc>
          <w:tcPr>
            <w:tcW w:type="dxa" w:w="2160"/>
          </w:tcPr>
          <w:p>
            <w:r>
              <w:t>操作系统</w:t>
            </w:r>
          </w:p>
        </w:tc>
        <w:tc>
          <w:tcPr>
            <w:tcW w:type="dxa" w:w="2160"/>
          </w:tcPr>
          <w:p>
            <w:r>
              <w:t>描述</w:t>
            </w:r>
          </w:p>
        </w:tc>
      </w:tr>
      <w:tr>
        <w:tc>
          <w:tcPr>
            <w:tcW w:type="dxa" w:w="2160"/>
          </w:tcPr>
          <w:p>
            <w:r>
              <w:t>jwdb</w:t>
              <w:br/>
              <w:t>Oracle 11.2.0.4.0</w:t>
            </w:r>
          </w:p>
        </w:tc>
        <w:tc>
          <w:tcPr>
            <w:tcW w:type="dxa" w:w="2160"/>
          </w:tcPr>
          <w:p>
            <w:r>
              <w:t>172.16.9.71</w:t>
              <w:br/>
              <w:t>172.16.9.72</w:t>
            </w:r>
          </w:p>
        </w:tc>
        <w:tc>
          <w:tcPr>
            <w:tcW w:type="dxa" w:w="2160"/>
          </w:tcPr>
          <w:p>
            <w:r>
              <w:t>Oracle Linux Server release 6.9</w:t>
              <w:br/>
              <w:t>4.1.12-112.16.4.el6uek.x86_64</w:t>
            </w:r>
          </w:p>
        </w:tc>
        <w:tc>
          <w:tcPr>
            <w:tcW w:type="dxa" w:w="2160"/>
          </w:tcPr>
          <w:p>
            <w:r/>
          </w:p>
        </w:tc>
      </w:tr>
      <w:tr>
        <w:tc>
          <w:tcPr>
            <w:tcW w:type="dxa" w:w="2160"/>
          </w:tcPr>
          <w:p>
            <w:r>
              <w:t>ywkdb</w:t>
              <w:br/>
              <w:t>Oracle 11.2.0.4.0</w:t>
            </w:r>
          </w:p>
        </w:tc>
        <w:tc>
          <w:tcPr>
            <w:tcW w:type="dxa" w:w="2160"/>
          </w:tcPr>
          <w:p>
            <w:r>
              <w:t>172.16.9.71</w:t>
              <w:br/>
              <w:t>172.16.9.72</w:t>
            </w:r>
          </w:p>
        </w:tc>
        <w:tc>
          <w:tcPr>
            <w:tcW w:type="dxa" w:w="2160"/>
          </w:tcPr>
          <w:p>
            <w:r>
              <w:t>Oracle Linux Server release 6.9</w:t>
              <w:br/>
              <w:t>4.1.12-112.16.4.el6uek.x86_64</w:t>
            </w:r>
          </w:p>
        </w:tc>
        <w:tc>
          <w:tcPr>
            <w:tcW w:type="dxa" w:w="2160"/>
          </w:tcPr>
          <w:p>
            <w:r/>
          </w:p>
        </w:tc>
      </w:tr>
      <w:tr>
        <w:tc>
          <w:tcPr>
            <w:tcW w:type="dxa" w:w="2160"/>
          </w:tcPr>
          <w:p>
            <w:r>
              <w:t>zhfwdb</w:t>
              <w:br/>
              <w:t>Oracle 11.2.0.4.0</w:t>
            </w:r>
          </w:p>
        </w:tc>
        <w:tc>
          <w:tcPr>
            <w:tcW w:type="dxa" w:w="2160"/>
          </w:tcPr>
          <w:p>
            <w:r>
              <w:t>172.16.9.71</w:t>
              <w:br/>
              <w:t>172.16.9.72</w:t>
            </w:r>
          </w:p>
        </w:tc>
        <w:tc>
          <w:tcPr>
            <w:tcW w:type="dxa" w:w="2160"/>
          </w:tcPr>
          <w:p>
            <w:r>
              <w:t>Oracle Linux Server release 6.9</w:t>
              <w:br/>
              <w:t>4.1.12-112.16.4.el6uek.x86_64</w:t>
            </w:r>
          </w:p>
        </w:tc>
        <w:tc>
          <w:tcPr>
            <w:tcW w:type="dxa" w:w="2160"/>
          </w:tcPr>
          <w:p>
            <w:r/>
          </w:p>
        </w:tc>
      </w:tr>
    </w:tbl>
    <w:p>
      <w:pPr>
        <w:pStyle w:val="Heading2"/>
      </w:pPr>
      <w:r>
        <w:t>1.2 巡检小结</w:t>
      </w:r>
    </w:p>
    <w:tbl>
      <w:tblPr>
        <w:tblStyle w:val="MediumGrid3-Accent1"/>
        <w:tblW w:type="auto" w:w="0"/>
        <w:tblLook w:firstColumn="1" w:firstRow="1" w:lastColumn="0" w:lastRow="0" w:noHBand="0" w:noVBand="1" w:val="04A0"/>
      </w:tblPr>
      <w:tblGrid>
        <w:gridCol w:w="2880"/>
        <w:gridCol w:w="2880"/>
        <w:gridCol w:w="2880"/>
      </w:tblGrid>
      <w:tr>
        <w:tc>
          <w:tcPr>
            <w:tcW w:type="dxa" w:w="288"/>
          </w:tcPr>
          <w:p>
            <w:r>
              <w:t>类别</w:t>
            </w:r>
          </w:p>
        </w:tc>
        <w:tc>
          <w:tcPr>
            <w:tcW w:type="dxa" w:w="1440"/>
          </w:tcPr>
          <w:p>
            <w:r>
              <w:t>检查细项</w:t>
            </w:r>
          </w:p>
        </w:tc>
        <w:tc>
          <w:tcPr>
            <w:tcW w:type="dxa" w:w="5760"/>
          </w:tcPr>
          <w:p>
            <w:r>
              <w:t>结果</w:t>
            </w:r>
          </w:p>
        </w:tc>
      </w:tr>
      <w:tr>
        <w:tc>
          <w:tcPr>
            <w:tcW w:type="dxa" w:w="2880"/>
          </w:tcPr>
          <w:p>
            <w:r>
              <w:t>操作系统巡检</w:t>
            </w:r>
          </w:p>
        </w:tc>
        <w:tc>
          <w:tcPr>
            <w:tcW w:type="dxa" w:w="2880"/>
          </w:tcPr>
          <w:p>
            <w:r>
              <w:t>操作系统基本信息</w:t>
            </w:r>
          </w:p>
        </w:tc>
        <w:tc>
          <w:tcPr>
            <w:tcW w:type="dxa" w:w="2880"/>
          </w:tcPr>
          <w:p>
            <w:r>
              <w:t>■通过  □警告  □失败</w:t>
            </w:r>
          </w:p>
        </w:tc>
      </w:tr>
      <w:tr>
        <w:tc>
          <w:tcPr>
            <w:tcW w:type="dxa" w:w="2880"/>
          </w:tcPr>
          <w:p>
            <w:r/>
          </w:p>
        </w:tc>
        <w:tc>
          <w:tcPr>
            <w:tcW w:type="dxa" w:w="2880"/>
          </w:tcPr>
          <w:p>
            <w:r>
              <w:t>操作系统时区</w:t>
            </w:r>
          </w:p>
        </w:tc>
        <w:tc>
          <w:tcPr>
            <w:tcW w:type="dxa" w:w="2880"/>
          </w:tcPr>
          <w:p>
            <w:r>
              <w:t>■通过  □警告  □失败</w:t>
            </w:r>
          </w:p>
        </w:tc>
      </w:tr>
      <w:tr>
        <w:tc>
          <w:tcPr>
            <w:tcW w:type="dxa" w:w="2880"/>
          </w:tcPr>
          <w:p>
            <w:r/>
          </w:p>
        </w:tc>
        <w:tc>
          <w:tcPr>
            <w:tcW w:type="dxa" w:w="2880"/>
          </w:tcPr>
          <w:p>
            <w:r>
              <w:t>操作系统日志</w:t>
            </w:r>
          </w:p>
        </w:tc>
        <w:tc>
          <w:tcPr>
            <w:tcW w:type="dxa" w:w="2880"/>
          </w:tcPr>
          <w:p>
            <w:r>
              <w:t>■通过  □警告  □失败</w:t>
            </w:r>
          </w:p>
        </w:tc>
      </w:tr>
      <w:tr>
        <w:tc>
          <w:tcPr>
            <w:tcW w:type="dxa" w:w="2880"/>
          </w:tcPr>
          <w:p>
            <w:r/>
          </w:p>
        </w:tc>
        <w:tc>
          <w:tcPr>
            <w:tcW w:type="dxa" w:w="2880"/>
          </w:tcPr>
          <w:p>
            <w:r>
              <w:t>操作系统磁盘空间</w:t>
            </w:r>
          </w:p>
        </w:tc>
        <w:tc>
          <w:tcPr>
            <w:tcW w:type="dxa" w:w="2880"/>
          </w:tcPr>
          <w:p>
            <w:r>
              <w:t>■通过  □警告  □失败</w:t>
            </w:r>
          </w:p>
        </w:tc>
      </w:tr>
      <w:tr>
        <w:tc>
          <w:tcPr>
            <w:tcW w:type="dxa" w:w="2880"/>
          </w:tcPr>
          <w:p>
            <w:r>
              <w:t>集群巡检</w:t>
            </w:r>
          </w:p>
        </w:tc>
        <w:tc>
          <w:tcPr>
            <w:tcW w:type="dxa" w:w="2880"/>
          </w:tcPr>
          <w:p>
            <w:r>
              <w:t>集群资源状态</w:t>
            </w:r>
          </w:p>
        </w:tc>
        <w:tc>
          <w:tcPr>
            <w:tcW w:type="dxa" w:w="2880"/>
          </w:tcPr>
          <w:p>
            <w:r>
              <w:t>■通过  □警告  □失败</w:t>
            </w:r>
          </w:p>
        </w:tc>
      </w:tr>
      <w:tr>
        <w:tc>
          <w:tcPr>
            <w:tcW w:type="dxa" w:w="2880"/>
          </w:tcPr>
          <w:p>
            <w:r/>
          </w:p>
        </w:tc>
        <w:tc>
          <w:tcPr>
            <w:tcW w:type="dxa" w:w="2880"/>
          </w:tcPr>
          <w:p>
            <w:r>
              <w:t>集群告警日志</w:t>
            </w:r>
          </w:p>
        </w:tc>
        <w:tc>
          <w:tcPr>
            <w:tcW w:type="dxa" w:w="2880"/>
          </w:tcPr>
          <w:p>
            <w:r>
              <w:t>■通过  □警告  □失败</w:t>
            </w:r>
          </w:p>
        </w:tc>
      </w:tr>
      <w:tr>
        <w:tc>
          <w:tcPr>
            <w:tcW w:type="dxa" w:w="2880"/>
          </w:tcPr>
          <w:p>
            <w:r/>
          </w:p>
        </w:tc>
        <w:tc>
          <w:tcPr>
            <w:tcW w:type="dxa" w:w="2880"/>
          </w:tcPr>
          <w:p>
            <w:r>
              <w:t>集群CRS日志</w:t>
            </w:r>
          </w:p>
        </w:tc>
        <w:tc>
          <w:tcPr>
            <w:tcW w:type="dxa" w:w="2880"/>
          </w:tcPr>
          <w:p>
            <w:r>
              <w:t>■通过  □警告  □失败</w:t>
            </w:r>
          </w:p>
        </w:tc>
      </w:tr>
      <w:tr>
        <w:tc>
          <w:tcPr>
            <w:tcW w:type="dxa" w:w="2880"/>
          </w:tcPr>
          <w:p>
            <w:r/>
          </w:p>
        </w:tc>
        <w:tc>
          <w:tcPr>
            <w:tcW w:type="dxa" w:w="2880"/>
          </w:tcPr>
          <w:p>
            <w:r>
              <w:t>集群CSS日志</w:t>
            </w:r>
          </w:p>
        </w:tc>
        <w:tc>
          <w:tcPr>
            <w:tcW w:type="dxa" w:w="2880"/>
          </w:tcPr>
          <w:p>
            <w:r>
              <w:t>■通过  □警告  □失败</w:t>
            </w:r>
          </w:p>
        </w:tc>
      </w:tr>
      <w:tr>
        <w:tc>
          <w:tcPr>
            <w:tcW w:type="dxa" w:w="2880"/>
          </w:tcPr>
          <w:p>
            <w:r/>
          </w:p>
        </w:tc>
        <w:tc>
          <w:tcPr>
            <w:tcW w:type="dxa" w:w="2880"/>
          </w:tcPr>
          <w:p>
            <w:r>
              <w:t>OCR自动备份</w:t>
            </w:r>
          </w:p>
        </w:tc>
        <w:tc>
          <w:tcPr>
            <w:tcW w:type="dxa" w:w="2880"/>
          </w:tcPr>
          <w:p>
            <w:r>
              <w:t>■通过  □警告  □失败</w:t>
            </w:r>
          </w:p>
        </w:tc>
      </w:tr>
      <w:tr>
        <w:tc>
          <w:tcPr>
            <w:tcW w:type="dxa" w:w="2880"/>
          </w:tcPr>
          <w:p>
            <w:r>
              <w:t>ASM巡检</w:t>
            </w:r>
          </w:p>
        </w:tc>
        <w:tc>
          <w:tcPr>
            <w:tcW w:type="dxa" w:w="2880"/>
          </w:tcPr>
          <w:p>
            <w:r>
              <w:t>磁盘组信息</w:t>
            </w:r>
          </w:p>
        </w:tc>
        <w:tc>
          <w:tcPr>
            <w:tcW w:type="dxa" w:w="2880"/>
          </w:tcPr>
          <w:p>
            <w:r>
              <w:t>■通过  □警告  □失败</w:t>
            </w:r>
          </w:p>
        </w:tc>
      </w:tr>
      <w:tr>
        <w:tc>
          <w:tcPr>
            <w:tcW w:type="dxa" w:w="2880"/>
          </w:tcPr>
          <w:p>
            <w:r/>
          </w:p>
        </w:tc>
        <w:tc>
          <w:tcPr>
            <w:tcW w:type="dxa" w:w="2880"/>
          </w:tcPr>
          <w:p>
            <w:r>
              <w:t>ASM告警日志</w:t>
            </w:r>
          </w:p>
        </w:tc>
        <w:tc>
          <w:tcPr>
            <w:tcW w:type="dxa" w:w="2880"/>
          </w:tcPr>
          <w:p>
            <w:r>
              <w:t>■通过  □警告  □失败</w:t>
            </w:r>
          </w:p>
        </w:tc>
      </w:tr>
      <w:tr>
        <w:tc>
          <w:tcPr>
            <w:tcW w:type="dxa" w:w="2880"/>
          </w:tcPr>
          <w:p>
            <w:r>
              <w:t>数据库巡检</w:t>
            </w:r>
          </w:p>
        </w:tc>
        <w:tc>
          <w:tcPr>
            <w:tcW w:type="dxa" w:w="2880"/>
          </w:tcPr>
          <w:p>
            <w:r>
              <w:t>数据库版本</w:t>
            </w:r>
          </w:p>
        </w:tc>
        <w:tc>
          <w:tcPr>
            <w:tcW w:type="dxa" w:w="2880"/>
          </w:tcPr>
          <w:p>
            <w:r>
              <w:t>■通过  □警告  □失败</w:t>
            </w:r>
          </w:p>
        </w:tc>
      </w:tr>
      <w:tr>
        <w:tc>
          <w:tcPr>
            <w:tcW w:type="dxa" w:w="2880"/>
          </w:tcPr>
          <w:p>
            <w:r/>
          </w:p>
        </w:tc>
        <w:tc>
          <w:tcPr>
            <w:tcW w:type="dxa" w:w="2880"/>
          </w:tcPr>
          <w:p>
            <w:r>
              <w:t>SGA组成</w:t>
            </w:r>
          </w:p>
        </w:tc>
        <w:tc>
          <w:tcPr>
            <w:tcW w:type="dxa" w:w="2880"/>
          </w:tcPr>
          <w:p>
            <w:r>
              <w:t>■通过  □警告  □失败</w:t>
            </w:r>
          </w:p>
        </w:tc>
      </w:tr>
      <w:tr>
        <w:tc>
          <w:tcPr>
            <w:tcW w:type="dxa" w:w="2880"/>
          </w:tcPr>
          <w:p>
            <w:r/>
          </w:p>
        </w:tc>
        <w:tc>
          <w:tcPr>
            <w:tcW w:type="dxa" w:w="2880"/>
          </w:tcPr>
          <w:p>
            <w:r>
              <w:t>控制文件</w:t>
            </w:r>
          </w:p>
        </w:tc>
        <w:tc>
          <w:tcPr>
            <w:tcW w:type="dxa" w:w="2880"/>
          </w:tcPr>
          <w:p>
            <w:r>
              <w:t>■通过  □警告  □失败</w:t>
            </w:r>
          </w:p>
        </w:tc>
      </w:tr>
      <w:tr>
        <w:tc>
          <w:tcPr>
            <w:tcW w:type="dxa" w:w="2880"/>
          </w:tcPr>
          <w:p>
            <w:r/>
          </w:p>
        </w:tc>
        <w:tc>
          <w:tcPr>
            <w:tcW w:type="dxa" w:w="2880"/>
          </w:tcPr>
          <w:p>
            <w:r>
              <w:t>在线重做日志</w:t>
            </w:r>
          </w:p>
        </w:tc>
        <w:tc>
          <w:tcPr>
            <w:tcW w:type="dxa" w:w="2880"/>
          </w:tcPr>
          <w:p>
            <w:r>
              <w:t>■通过  □警告  □失败</w:t>
            </w:r>
          </w:p>
        </w:tc>
      </w:tr>
      <w:tr>
        <w:tc>
          <w:tcPr>
            <w:tcW w:type="dxa" w:w="2880"/>
          </w:tcPr>
          <w:p>
            <w:r/>
          </w:p>
        </w:tc>
        <w:tc>
          <w:tcPr>
            <w:tcW w:type="dxa" w:w="2880"/>
          </w:tcPr>
          <w:p>
            <w:r>
              <w:t>表空间管理</w:t>
            </w:r>
          </w:p>
        </w:tc>
        <w:tc>
          <w:tcPr>
            <w:tcW w:type="dxa" w:w="2880"/>
          </w:tcPr>
          <w:p>
            <w:r>
              <w:t>■通过  □警告  □失败</w:t>
            </w:r>
          </w:p>
        </w:tc>
      </w:tr>
      <w:tr>
        <w:tc>
          <w:tcPr>
            <w:tcW w:type="dxa" w:w="2880"/>
          </w:tcPr>
          <w:p>
            <w:r/>
          </w:p>
        </w:tc>
        <w:tc>
          <w:tcPr>
            <w:tcW w:type="dxa" w:w="2880"/>
          </w:tcPr>
          <w:p>
            <w:r>
              <w:t>已知木马检测</w:t>
            </w:r>
          </w:p>
        </w:tc>
        <w:tc>
          <w:tcPr>
            <w:tcW w:type="dxa" w:w="2880"/>
          </w:tcPr>
          <w:p>
            <w:r>
              <w:t>■通过  □警告  □失败</w:t>
            </w:r>
          </w:p>
        </w:tc>
      </w:tr>
      <w:tr>
        <w:tc>
          <w:tcPr>
            <w:tcW w:type="dxa" w:w="2880"/>
          </w:tcPr>
          <w:p>
            <w:r/>
          </w:p>
        </w:tc>
        <w:tc>
          <w:tcPr>
            <w:tcW w:type="dxa" w:w="2880"/>
          </w:tcPr>
          <w:p>
            <w:r>
              <w:t>数据库告警日志</w:t>
            </w:r>
          </w:p>
        </w:tc>
        <w:tc>
          <w:tcPr>
            <w:tcW w:type="dxa" w:w="2880"/>
          </w:tcPr>
          <w:p>
            <w:r>
              <w:t>■通过  □警告  □失败</w:t>
            </w:r>
          </w:p>
        </w:tc>
      </w:tr>
      <w:tr>
        <w:tc>
          <w:tcPr>
            <w:tcW w:type="dxa" w:w="2880"/>
          </w:tcPr>
          <w:p>
            <w:r>
              <w:t>网络巡检</w:t>
            </w:r>
          </w:p>
        </w:tc>
        <w:tc>
          <w:tcPr>
            <w:tcW w:type="dxa" w:w="2880"/>
          </w:tcPr>
          <w:p>
            <w:r>
              <w:t>监听状态</w:t>
            </w:r>
          </w:p>
        </w:tc>
        <w:tc>
          <w:tcPr>
            <w:tcW w:type="dxa" w:w="2880"/>
          </w:tcPr>
          <w:p>
            <w:r>
              <w:t>■通过  □警告  □失败</w:t>
            </w:r>
          </w:p>
        </w:tc>
      </w:tr>
      <w:tr>
        <w:tc>
          <w:tcPr>
            <w:tcW w:type="dxa" w:w="2880"/>
          </w:tcPr>
          <w:p>
            <w:r/>
          </w:p>
        </w:tc>
        <w:tc>
          <w:tcPr>
            <w:tcW w:type="dxa" w:w="2880"/>
          </w:tcPr>
          <w:p>
            <w:r>
              <w:t>监听日志</w:t>
            </w:r>
          </w:p>
        </w:tc>
        <w:tc>
          <w:tcPr>
            <w:tcW w:type="dxa" w:w="2880"/>
          </w:tcPr>
          <w:p>
            <w:r>
              <w:t>■通过  □警告  □失败</w:t>
            </w:r>
          </w:p>
        </w:tc>
      </w:tr>
      <w:tr>
        <w:tc>
          <w:tcPr>
            <w:tcW w:type="dxa" w:w="2880"/>
          </w:tcPr>
          <w:p>
            <w:r>
              <w:t>备份策略评估</w:t>
            </w:r>
          </w:p>
        </w:tc>
        <w:tc>
          <w:tcPr>
            <w:tcW w:type="dxa" w:w="2880"/>
          </w:tcPr>
          <w:p>
            <w:r>
              <w:t>RMAN物理备份</w:t>
            </w:r>
          </w:p>
        </w:tc>
        <w:tc>
          <w:tcPr>
            <w:tcW w:type="dxa" w:w="2880"/>
          </w:tcPr>
          <w:p>
            <w:r>
              <w:t>■通过  □警告  □失败</w:t>
            </w:r>
          </w:p>
        </w:tc>
      </w:tr>
      <w:tr>
        <w:tc>
          <w:tcPr>
            <w:tcW w:type="dxa" w:w="2880"/>
          </w:tcPr>
          <w:p>
            <w:r/>
          </w:p>
        </w:tc>
        <w:tc>
          <w:tcPr>
            <w:tcW w:type="dxa" w:w="2880"/>
          </w:tcPr>
          <w:p>
            <w:r>
              <w:t>逻辑备份</w:t>
            </w:r>
          </w:p>
        </w:tc>
        <w:tc>
          <w:tcPr>
            <w:tcW w:type="dxa" w:w="2880"/>
          </w:tcPr>
          <w:p>
            <w:r>
              <w:t>■通过  □警告  □失败</w:t>
            </w:r>
          </w:p>
        </w:tc>
      </w:tr>
    </w:tbl>
    <w:p>
      <w:pPr>
        <w:pStyle w:val="Heading2"/>
      </w:pPr>
      <w:r>
        <w:t>1.3 问题点与调整</w:t>
      </w:r>
    </w:p>
    <w:p>
      <w:pPr/>
      <w:r>
        <w:t xml:space="preserve">        根据本次巡检结果，目前Oracle数据库环境存在以下几个问题点：</w:t>
      </w:r>
    </w:p>
    <w:p>
      <w:pPr>
        <w:pStyle w:val="Heading2"/>
      </w:pPr>
      <w:r>
        <w:t>1.4 后续建议</w:t>
      </w:r>
    </w:p>
    <w:p>
      <w:pPr/>
      <w:r>
        <w:t xml:space="preserve">        针对巡检结果，后续建议：</w:t>
      </w:r>
    </w:p>
    <w:p>
      <w:pPr>
        <w:pStyle w:val="Heading1"/>
      </w:pPr>
      <w:r>
        <w:t>2 巡检细项</w:t>
      </w:r>
    </w:p>
    <w:p>
      <w:pPr>
        <w:pStyle w:val="Heading2"/>
      </w:pPr>
      <w:r>
        <w:t>2.1 操作系统巡检</w:t>
      </w:r>
    </w:p>
    <w:p>
      <w:pPr>
        <w:pStyle w:val="Heading3"/>
      </w:pPr>
      <w:r>
        <w:t>2.1.1 操作系统基本信息</w:t>
      </w:r>
    </w:p>
    <w:tbl>
      <w:tblPr>
        <w:tblStyle w:val="MediumGrid3-Accent1"/>
        <w:tblW w:type="auto" w:w="0"/>
        <w:tblLook w:firstColumn="1" w:firstRow="1" w:lastColumn="0" w:lastRow="0" w:noHBand="0" w:noVBand="1" w:val="04A0"/>
      </w:tblPr>
      <w:tblGrid>
        <w:gridCol w:w="1728"/>
        <w:gridCol w:w="1728"/>
        <w:gridCol w:w="1728"/>
        <w:gridCol w:w="1728"/>
        <w:gridCol w:w="1728"/>
      </w:tblGrid>
      <w:tr>
        <w:tc>
          <w:tcPr>
            <w:tcW w:type="dxa" w:w="1728"/>
          </w:tcPr>
          <w:p>
            <w:r>
              <w:t>主机名</w:t>
            </w:r>
          </w:p>
        </w:tc>
        <w:tc>
          <w:tcPr>
            <w:tcW w:type="dxa" w:w="1728"/>
          </w:tcPr>
          <w:p>
            <w:r>
              <w:t>CPU配置</w:t>
            </w:r>
          </w:p>
        </w:tc>
        <w:tc>
          <w:tcPr>
            <w:tcW w:type="dxa" w:w="1728"/>
          </w:tcPr>
          <w:p>
            <w:r>
              <w:t>物理内存</w:t>
            </w:r>
          </w:p>
        </w:tc>
        <w:tc>
          <w:tcPr>
            <w:tcW w:type="dxa" w:w="1728"/>
          </w:tcPr>
          <w:p>
            <w:r>
              <w:t>交换分区</w:t>
            </w:r>
          </w:p>
        </w:tc>
        <w:tc>
          <w:tcPr>
            <w:tcW w:type="dxa" w:w="1728"/>
          </w:tcPr>
          <w:p>
            <w:r>
              <w:t>默认网关</w:t>
            </w:r>
          </w:p>
        </w:tc>
      </w:tr>
      <w:tr>
        <w:tc>
          <w:tcPr>
            <w:tcW w:type="dxa" w:w="1728"/>
          </w:tcPr>
          <w:p>
            <w:r>
              <w:t>db1</w:t>
            </w:r>
          </w:p>
        </w:tc>
        <w:tc>
          <w:tcPr>
            <w:tcW w:type="dxa" w:w="1728"/>
          </w:tcPr>
          <w:p>
            <w:r>
              <w:t>4 Processor(s)</w:t>
            </w:r>
          </w:p>
        </w:tc>
        <w:tc>
          <w:tcPr>
            <w:tcW w:type="dxa" w:w="1728"/>
          </w:tcPr>
          <w:p>
            <w:r>
              <w:t>7725MB</w:t>
            </w:r>
          </w:p>
        </w:tc>
        <w:tc>
          <w:tcPr>
            <w:tcW w:type="dxa" w:w="1728"/>
          </w:tcPr>
          <w:p>
            <w:r>
              <w:t>8015MB</w:t>
            </w:r>
          </w:p>
        </w:tc>
        <w:tc>
          <w:tcPr>
            <w:tcW w:type="dxa" w:w="1728"/>
          </w:tcPr>
          <w:p>
            <w:r>
              <w:t>172.16.9.1</w:t>
            </w:r>
          </w:p>
        </w:tc>
      </w:tr>
      <w:tr>
        <w:tc>
          <w:tcPr>
            <w:tcW w:type="dxa" w:w="1728"/>
          </w:tcPr>
          <w:p>
            <w:r>
              <w:t>db2</w:t>
            </w:r>
          </w:p>
        </w:tc>
        <w:tc>
          <w:tcPr>
            <w:tcW w:type="dxa" w:w="1728"/>
          </w:tcPr>
          <w:p>
            <w:r>
              <w:t>4 Processor(s)</w:t>
            </w:r>
          </w:p>
        </w:tc>
        <w:tc>
          <w:tcPr>
            <w:tcW w:type="dxa" w:w="1728"/>
          </w:tcPr>
          <w:p>
            <w:r>
              <w:t>7725MB</w:t>
            </w:r>
          </w:p>
        </w:tc>
        <w:tc>
          <w:tcPr>
            <w:tcW w:type="dxa" w:w="1728"/>
          </w:tcPr>
          <w:p>
            <w:r>
              <w:t>8015MB</w:t>
            </w:r>
          </w:p>
        </w:tc>
        <w:tc>
          <w:tcPr>
            <w:tcW w:type="dxa" w:w="1728"/>
          </w:tcPr>
          <w:p>
            <w:r>
              <w:t>172.16.9.1</w:t>
            </w:r>
          </w:p>
        </w:tc>
      </w:tr>
    </w:tbl>
    <w:p>
      <w:pPr>
        <w:pStyle w:val="Heading3"/>
      </w:pPr>
      <w:r>
        <w:t>2.1.2 操作系统时间与时区</w:t>
      </w:r>
    </w:p>
    <w:p>
      <w:pPr/>
      <w:r>
        <w:t xml:space="preserve">        数据库服务器的操作系统时区与时间设置，要符合本地时区时间设置。否则对部分时间敏感业务会造成一定的影响。譬如，教务选课系统、一卡通系统等。</w:t>
      </w:r>
    </w:p>
    <w:p>
      <w:r>
        <w:rPr>
          <w:b/>
        </w:rPr>
        <w:t>节点一时间与时区：</w:t>
      </w:r>
    </w:p>
    <w:p>
      <w:r>
        <w:t>2018-08-20 13:36:06</w:t>
        <w:br/>
        <w:t>ZONE="Asia/Shanghai"</w:t>
        <w:br/>
      </w:r>
    </w:p>
    <w:p>
      <w:r>
        <w:rPr>
          <w:b/>
        </w:rPr>
        <w:t>节点二时间与时区：</w:t>
      </w:r>
    </w:p>
    <w:p>
      <w:r>
        <w:t>2018-08-20 13:35:59</w:t>
        <w:br/>
        <w:t>ZONE="Asia/Shanghai"</w:t>
        <w:br/>
      </w:r>
    </w:p>
    <w:p>
      <w:pPr/>
      <w:r>
        <w:t>结论：■正常  □不正常。</w:t>
      </w:r>
    </w:p>
    <w:p>
      <w:pPr>
        <w:pStyle w:val="Heading3"/>
      </w:pPr>
      <w:r>
        <w:t>2.1.3 操作系统磁盘空间</w:t>
      </w:r>
    </w:p>
    <w:p>
      <w:r>
        <w:rPr>
          <w:b/>
        </w:rPr>
        <w:t>节点一文件系统使用率：</w:t>
      </w:r>
    </w:p>
    <w:tbl>
      <w:tblPr>
        <w:tblStyle w:val="MediumGrid3-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Filesystem</w:t>
            </w:r>
          </w:p>
        </w:tc>
        <w:tc>
          <w:tcPr>
            <w:tcW w:type="dxa" w:w="1440"/>
          </w:tcPr>
          <w:p>
            <w:r>
              <w:t>Size</w:t>
            </w:r>
          </w:p>
        </w:tc>
        <w:tc>
          <w:tcPr>
            <w:tcW w:type="dxa" w:w="1440"/>
          </w:tcPr>
          <w:p>
            <w:r>
              <w:t>Used</w:t>
            </w:r>
          </w:p>
        </w:tc>
        <w:tc>
          <w:tcPr>
            <w:tcW w:type="dxa" w:w="1440"/>
          </w:tcPr>
          <w:p>
            <w:r>
              <w:t>Avail</w:t>
            </w:r>
          </w:p>
        </w:tc>
        <w:tc>
          <w:tcPr>
            <w:tcW w:type="dxa" w:w="1440"/>
          </w:tcPr>
          <w:p>
            <w:r>
              <w:t>Use%</w:t>
            </w:r>
          </w:p>
        </w:tc>
        <w:tc>
          <w:tcPr>
            <w:tcW w:type="dxa" w:w="1440"/>
          </w:tcPr>
          <w:p>
            <w:r>
              <w:t>Mounted on</w:t>
            </w:r>
          </w:p>
        </w:tc>
      </w:tr>
      <w:tr>
        <w:tc>
          <w:tcPr>
            <w:tcW w:type="dxa" w:w="1440"/>
          </w:tcPr>
          <w:p>
            <w:r>
              <w:t>/dev/mapper/vg_db1-lv_root</w:t>
            </w:r>
          </w:p>
        </w:tc>
        <w:tc>
          <w:tcPr>
            <w:tcW w:type="dxa" w:w="1440"/>
          </w:tcPr>
          <w:p>
            <w:r>
              <w:t>99G</w:t>
            </w:r>
          </w:p>
        </w:tc>
        <w:tc>
          <w:tcPr>
            <w:tcW w:type="dxa" w:w="1440"/>
          </w:tcPr>
          <w:p>
            <w:r>
              <w:t>32G</w:t>
            </w:r>
          </w:p>
        </w:tc>
        <w:tc>
          <w:tcPr>
            <w:tcW w:type="dxa" w:w="1440"/>
          </w:tcPr>
          <w:p>
            <w:r>
              <w:t>62G</w:t>
            </w:r>
          </w:p>
        </w:tc>
        <w:tc>
          <w:tcPr>
            <w:tcW w:type="dxa" w:w="1440"/>
          </w:tcPr>
          <w:p>
            <w:r>
              <w:t>34%</w:t>
            </w:r>
          </w:p>
        </w:tc>
        <w:tc>
          <w:tcPr>
            <w:tcW w:type="dxa" w:w="1440"/>
          </w:tcPr>
          <w:p>
            <w:r>
              <w:t>/</w:t>
            </w:r>
          </w:p>
        </w:tc>
      </w:tr>
      <w:tr>
        <w:tc>
          <w:tcPr>
            <w:tcW w:type="dxa" w:w="1440"/>
          </w:tcPr>
          <w:p>
            <w:r>
              <w:t>tmpfs</w:t>
            </w:r>
          </w:p>
        </w:tc>
        <w:tc>
          <w:tcPr>
            <w:tcW w:type="dxa" w:w="1440"/>
          </w:tcPr>
          <w:p>
            <w:r>
              <w:t>3.8G</w:t>
            </w:r>
          </w:p>
        </w:tc>
        <w:tc>
          <w:tcPr>
            <w:tcW w:type="dxa" w:w="1440"/>
          </w:tcPr>
          <w:p>
            <w:r>
              <w:t>1.8G</w:t>
            </w:r>
          </w:p>
        </w:tc>
        <w:tc>
          <w:tcPr>
            <w:tcW w:type="dxa" w:w="1440"/>
          </w:tcPr>
          <w:p>
            <w:r>
              <w:t>2.0G</w:t>
            </w:r>
          </w:p>
        </w:tc>
        <w:tc>
          <w:tcPr>
            <w:tcW w:type="dxa" w:w="1440"/>
          </w:tcPr>
          <w:p>
            <w:r>
              <w:t>48%</w:t>
            </w:r>
          </w:p>
        </w:tc>
        <w:tc>
          <w:tcPr>
            <w:tcW w:type="dxa" w:w="1440"/>
          </w:tcPr>
          <w:p>
            <w:r>
              <w:t>/dev/shm</w:t>
            </w:r>
          </w:p>
        </w:tc>
      </w:tr>
      <w:tr>
        <w:tc>
          <w:tcPr>
            <w:tcW w:type="dxa" w:w="1440"/>
          </w:tcPr>
          <w:p>
            <w:r>
              <w:t>/dev/sda1</w:t>
            </w:r>
          </w:p>
        </w:tc>
        <w:tc>
          <w:tcPr>
            <w:tcW w:type="dxa" w:w="1440"/>
          </w:tcPr>
          <w:p>
            <w:r>
              <w:t>477M</w:t>
            </w:r>
          </w:p>
        </w:tc>
        <w:tc>
          <w:tcPr>
            <w:tcW w:type="dxa" w:w="1440"/>
          </w:tcPr>
          <w:p>
            <w:r>
              <w:t>160M</w:t>
            </w:r>
          </w:p>
        </w:tc>
        <w:tc>
          <w:tcPr>
            <w:tcW w:type="dxa" w:w="1440"/>
          </w:tcPr>
          <w:p>
            <w:r>
              <w:t>288M</w:t>
            </w:r>
          </w:p>
        </w:tc>
        <w:tc>
          <w:tcPr>
            <w:tcW w:type="dxa" w:w="1440"/>
          </w:tcPr>
          <w:p>
            <w:r>
              <w:t>36%</w:t>
            </w:r>
          </w:p>
        </w:tc>
        <w:tc>
          <w:tcPr>
            <w:tcW w:type="dxa" w:w="1440"/>
          </w:tcPr>
          <w:p>
            <w:r>
              <w:t>/boot</w:t>
            </w:r>
          </w:p>
        </w:tc>
      </w:tr>
      <w:tr>
        <w:tc>
          <w:tcPr>
            <w:tcW w:type="dxa" w:w="1440"/>
          </w:tcPr>
          <w:p>
            <w:r>
              <w:t>/dev/mapper/vg_db1-lv_home</w:t>
            </w:r>
          </w:p>
        </w:tc>
        <w:tc>
          <w:tcPr>
            <w:tcW w:type="dxa" w:w="1440"/>
          </w:tcPr>
          <w:p>
            <w:r>
              <w:t>41G</w:t>
            </w:r>
          </w:p>
        </w:tc>
        <w:tc>
          <w:tcPr>
            <w:tcW w:type="dxa" w:w="1440"/>
          </w:tcPr>
          <w:p>
            <w:r>
              <w:t>87M</w:t>
            </w:r>
          </w:p>
        </w:tc>
        <w:tc>
          <w:tcPr>
            <w:tcW w:type="dxa" w:w="1440"/>
          </w:tcPr>
          <w:p>
            <w:r>
              <w:t>39G</w:t>
            </w:r>
          </w:p>
        </w:tc>
        <w:tc>
          <w:tcPr>
            <w:tcW w:type="dxa" w:w="1440"/>
          </w:tcPr>
          <w:p>
            <w:r>
              <w:t>1%</w:t>
            </w:r>
          </w:p>
        </w:tc>
        <w:tc>
          <w:tcPr>
            <w:tcW w:type="dxa" w:w="1440"/>
          </w:tcPr>
          <w:p>
            <w:r>
              <w:t>/home</w:t>
            </w:r>
          </w:p>
        </w:tc>
      </w:tr>
      <w:tr>
        <w:tc>
          <w:tcPr>
            <w:tcW w:type="dxa" w:w="1440"/>
          </w:tcPr>
          <w:p>
            <w:r>
              <w:t>/opt/oracle-linux6.9.iso</w:t>
            </w:r>
          </w:p>
        </w:tc>
        <w:tc>
          <w:tcPr>
            <w:tcW w:type="dxa" w:w="1440"/>
          </w:tcPr>
          <w:p>
            <w:r>
              <w:t>3.8G</w:t>
            </w:r>
          </w:p>
        </w:tc>
        <w:tc>
          <w:tcPr>
            <w:tcW w:type="dxa" w:w="1440"/>
          </w:tcPr>
          <w:p>
            <w:r>
              <w:t>3.8G</w:t>
            </w:r>
          </w:p>
        </w:tc>
        <w:tc>
          <w:tcPr>
            <w:tcW w:type="dxa" w:w="1440"/>
          </w:tcPr>
          <w:p>
            <w:r>
              <w:t>0</w:t>
            </w:r>
          </w:p>
        </w:tc>
        <w:tc>
          <w:tcPr>
            <w:tcW w:type="dxa" w:w="1440"/>
          </w:tcPr>
          <w:p>
            <w:r>
              <w:t>100%</w:t>
            </w:r>
          </w:p>
        </w:tc>
        <w:tc>
          <w:tcPr>
            <w:tcW w:type="dxa" w:w="1440"/>
          </w:tcPr>
          <w:p>
            <w:r>
              <w:t>/mnt</w:t>
            </w:r>
          </w:p>
        </w:tc>
      </w:tr>
    </w:tbl>
    <w:p>
      <w:r>
        <w:rPr>
          <w:b/>
        </w:rPr>
        <w:t>节点二文件系统使用率：</w:t>
      </w:r>
    </w:p>
    <w:tbl>
      <w:tblPr>
        <w:tblStyle w:val="MediumGrid3-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Filesystem</w:t>
            </w:r>
          </w:p>
        </w:tc>
        <w:tc>
          <w:tcPr>
            <w:tcW w:type="dxa" w:w="1440"/>
          </w:tcPr>
          <w:p>
            <w:r>
              <w:t>Size</w:t>
            </w:r>
          </w:p>
        </w:tc>
        <w:tc>
          <w:tcPr>
            <w:tcW w:type="dxa" w:w="1440"/>
          </w:tcPr>
          <w:p>
            <w:r>
              <w:t>Used</w:t>
            </w:r>
          </w:p>
        </w:tc>
        <w:tc>
          <w:tcPr>
            <w:tcW w:type="dxa" w:w="1440"/>
          </w:tcPr>
          <w:p>
            <w:r>
              <w:t>Avail</w:t>
            </w:r>
          </w:p>
        </w:tc>
        <w:tc>
          <w:tcPr>
            <w:tcW w:type="dxa" w:w="1440"/>
          </w:tcPr>
          <w:p>
            <w:r>
              <w:t>Use%</w:t>
            </w:r>
          </w:p>
        </w:tc>
        <w:tc>
          <w:tcPr>
            <w:tcW w:type="dxa" w:w="1440"/>
          </w:tcPr>
          <w:p>
            <w:r>
              <w:t>Mounted on</w:t>
            </w:r>
          </w:p>
        </w:tc>
      </w:tr>
      <w:tr>
        <w:tc>
          <w:tcPr>
            <w:tcW w:type="dxa" w:w="1440"/>
          </w:tcPr>
          <w:p>
            <w:r>
              <w:t>/dev/mapper/vg_db2-lv_root</w:t>
            </w:r>
          </w:p>
        </w:tc>
        <w:tc>
          <w:tcPr>
            <w:tcW w:type="dxa" w:w="1440"/>
          </w:tcPr>
          <w:p>
            <w:r>
              <w:t>99G</w:t>
            </w:r>
          </w:p>
        </w:tc>
        <w:tc>
          <w:tcPr>
            <w:tcW w:type="dxa" w:w="1440"/>
          </w:tcPr>
          <w:p>
            <w:r>
              <w:t>24G</w:t>
            </w:r>
          </w:p>
        </w:tc>
        <w:tc>
          <w:tcPr>
            <w:tcW w:type="dxa" w:w="1440"/>
          </w:tcPr>
          <w:p>
            <w:r>
              <w:t>71G</w:t>
            </w:r>
          </w:p>
        </w:tc>
        <w:tc>
          <w:tcPr>
            <w:tcW w:type="dxa" w:w="1440"/>
          </w:tcPr>
          <w:p>
            <w:r>
              <w:t>25%</w:t>
            </w:r>
          </w:p>
        </w:tc>
        <w:tc>
          <w:tcPr>
            <w:tcW w:type="dxa" w:w="1440"/>
          </w:tcPr>
          <w:p>
            <w:r>
              <w:t>/</w:t>
            </w:r>
          </w:p>
        </w:tc>
      </w:tr>
      <w:tr>
        <w:tc>
          <w:tcPr>
            <w:tcW w:type="dxa" w:w="1440"/>
          </w:tcPr>
          <w:p>
            <w:r>
              <w:t>tmpfs</w:t>
            </w:r>
          </w:p>
        </w:tc>
        <w:tc>
          <w:tcPr>
            <w:tcW w:type="dxa" w:w="1440"/>
          </w:tcPr>
          <w:p>
            <w:r>
              <w:t>3.8G</w:t>
            </w:r>
          </w:p>
        </w:tc>
        <w:tc>
          <w:tcPr>
            <w:tcW w:type="dxa" w:w="1440"/>
          </w:tcPr>
          <w:p>
            <w:r>
              <w:t>1.8G</w:t>
            </w:r>
          </w:p>
        </w:tc>
        <w:tc>
          <w:tcPr>
            <w:tcW w:type="dxa" w:w="1440"/>
          </w:tcPr>
          <w:p>
            <w:r>
              <w:t>2.1G</w:t>
            </w:r>
          </w:p>
        </w:tc>
        <w:tc>
          <w:tcPr>
            <w:tcW w:type="dxa" w:w="1440"/>
          </w:tcPr>
          <w:p>
            <w:r>
              <w:t>47%</w:t>
            </w:r>
          </w:p>
        </w:tc>
        <w:tc>
          <w:tcPr>
            <w:tcW w:type="dxa" w:w="1440"/>
          </w:tcPr>
          <w:p>
            <w:r>
              <w:t>/dev/shm</w:t>
            </w:r>
          </w:p>
        </w:tc>
      </w:tr>
      <w:tr>
        <w:tc>
          <w:tcPr>
            <w:tcW w:type="dxa" w:w="1440"/>
          </w:tcPr>
          <w:p>
            <w:r>
              <w:t>/dev/sda1</w:t>
            </w:r>
          </w:p>
        </w:tc>
        <w:tc>
          <w:tcPr>
            <w:tcW w:type="dxa" w:w="1440"/>
          </w:tcPr>
          <w:p>
            <w:r>
              <w:t>477M</w:t>
            </w:r>
          </w:p>
        </w:tc>
        <w:tc>
          <w:tcPr>
            <w:tcW w:type="dxa" w:w="1440"/>
          </w:tcPr>
          <w:p>
            <w:r>
              <w:t>159M</w:t>
            </w:r>
          </w:p>
        </w:tc>
        <w:tc>
          <w:tcPr>
            <w:tcW w:type="dxa" w:w="1440"/>
          </w:tcPr>
          <w:p>
            <w:r>
              <w:t>289M</w:t>
            </w:r>
          </w:p>
        </w:tc>
        <w:tc>
          <w:tcPr>
            <w:tcW w:type="dxa" w:w="1440"/>
          </w:tcPr>
          <w:p>
            <w:r>
              <w:t>36%</w:t>
            </w:r>
          </w:p>
        </w:tc>
        <w:tc>
          <w:tcPr>
            <w:tcW w:type="dxa" w:w="1440"/>
          </w:tcPr>
          <w:p>
            <w:r>
              <w:t>/boot</w:t>
            </w:r>
          </w:p>
        </w:tc>
      </w:tr>
      <w:tr>
        <w:tc>
          <w:tcPr>
            <w:tcW w:type="dxa" w:w="1440"/>
          </w:tcPr>
          <w:p>
            <w:r>
              <w:t>/dev/mapper/vg_db2-lv_home</w:t>
            </w:r>
          </w:p>
        </w:tc>
        <w:tc>
          <w:tcPr>
            <w:tcW w:type="dxa" w:w="1440"/>
          </w:tcPr>
          <w:p>
            <w:r>
              <w:t>41G</w:t>
            </w:r>
          </w:p>
        </w:tc>
        <w:tc>
          <w:tcPr>
            <w:tcW w:type="dxa" w:w="1440"/>
          </w:tcPr>
          <w:p>
            <w:r>
              <w:t>76M</w:t>
            </w:r>
          </w:p>
        </w:tc>
        <w:tc>
          <w:tcPr>
            <w:tcW w:type="dxa" w:w="1440"/>
          </w:tcPr>
          <w:p>
            <w:r>
              <w:t>39G</w:t>
            </w:r>
          </w:p>
        </w:tc>
        <w:tc>
          <w:tcPr>
            <w:tcW w:type="dxa" w:w="1440"/>
          </w:tcPr>
          <w:p>
            <w:r>
              <w:t>1%</w:t>
            </w:r>
          </w:p>
        </w:tc>
        <w:tc>
          <w:tcPr>
            <w:tcW w:type="dxa" w:w="1440"/>
          </w:tcPr>
          <w:p>
            <w:r>
              <w:t>/home</w:t>
            </w:r>
          </w:p>
        </w:tc>
      </w:tr>
      <w:tr>
        <w:tc>
          <w:tcPr>
            <w:tcW w:type="dxa" w:w="1440"/>
          </w:tcPr>
          <w:p>
            <w:r>
              <w:t>/opt/oracle-linux6.9.iso</w:t>
            </w:r>
          </w:p>
        </w:tc>
        <w:tc>
          <w:tcPr>
            <w:tcW w:type="dxa" w:w="1440"/>
          </w:tcPr>
          <w:p>
            <w:r>
              <w:t>3.8G</w:t>
            </w:r>
          </w:p>
        </w:tc>
        <w:tc>
          <w:tcPr>
            <w:tcW w:type="dxa" w:w="1440"/>
          </w:tcPr>
          <w:p>
            <w:r>
              <w:t>3.8G</w:t>
            </w:r>
          </w:p>
        </w:tc>
        <w:tc>
          <w:tcPr>
            <w:tcW w:type="dxa" w:w="1440"/>
          </w:tcPr>
          <w:p>
            <w:r>
              <w:t>0</w:t>
            </w:r>
          </w:p>
        </w:tc>
        <w:tc>
          <w:tcPr>
            <w:tcW w:type="dxa" w:w="1440"/>
          </w:tcPr>
          <w:p>
            <w:r>
              <w:t>100%</w:t>
            </w:r>
          </w:p>
        </w:tc>
        <w:tc>
          <w:tcPr>
            <w:tcW w:type="dxa" w:w="1440"/>
          </w:tcPr>
          <w:p>
            <w:r>
              <w:t>/mnt</w:t>
            </w:r>
          </w:p>
        </w:tc>
      </w:tr>
    </w:tbl>
    <w:p>
      <w:pPr/>
      <w:r>
        <w:t>结论：■正常  □不正常。</w:t>
      </w:r>
    </w:p>
    <w:p>
      <w:pPr>
        <w:pStyle w:val="Heading3"/>
      </w:pPr>
      <w:r>
        <w:t>2.1.4 操作系统日志</w:t>
      </w:r>
    </w:p>
    <w:p>
      <w:pPr/>
      <w:r>
        <w:t xml:space="preserve">        操作系统日志记录了操作系统运行相关的日志信息。当硬件发生变更、软件及操作系统服务运行异常时，系统日志均会予以记录。本次巡检，对最近1个月的操作系统运行日志予以检查。</w:t>
      </w:r>
    </w:p>
    <w:p>
      <w:r>
        <w:rPr>
          <w:b/>
        </w:rPr>
        <w:t>节点一操作系统日志：</w:t>
      </w:r>
    </w:p>
    <w:p>
      <w:r>
        <w:t>Aug 19 04:17:01 localhost rsyslogd: [origin software="rsyslogd" swVersion="5.8.10" x-pid="2437" x-info="http://www.rsyslog.com"] rsyslogd was HUPed</w:t>
        <w:br/>
      </w:r>
    </w:p>
    <w:p>
      <w:r>
        <w:rPr>
          <w:b/>
        </w:rPr>
        <w:t>节点二操作系统日志：</w:t>
      </w:r>
    </w:p>
    <w:p>
      <w:r>
        <w:t>Aug 19 03:14:01 db2 rsyslogd: [origin software="rsyslogd" swVersion="5.8.10" x-pid="2274" x-info="http://www.rsyslog.com"] rsyslogd was HUPed</w:t>
        <w:br/>
      </w:r>
    </w:p>
    <w:p>
      <w:pPr/>
      <w:r>
        <w:t>结论：■正常  □不正常。</w:t>
      </w:r>
    </w:p>
    <w:p>
      <w:pPr>
        <w:pStyle w:val="Heading2"/>
      </w:pPr>
      <w:r>
        <w:t>2.2 集群巡检</w:t>
      </w:r>
    </w:p>
    <w:p>
      <w:pPr>
        <w:pStyle w:val="Heading3"/>
      </w:pPr>
      <w:r>
        <w:t>2.2.1 集群资源状态</w:t>
      </w:r>
    </w:p>
    <w:p>
      <w:r>
        <w:t>--------------------------------------------------------------------------------</w:t>
        <w:br/>
        <w:t xml:space="preserve">NAME           TARGET  STATE        SERVER                   STATE_DETAILS       </w:t>
        <w:br/>
        <w:t>--------------------------------------------------------------------------------</w:t>
        <w:br/>
        <w:t>Local Resources</w:t>
        <w:br/>
        <w:t>--------------------------------------------------------------------------------</w:t>
        <w:br/>
        <w:t>ora.CRSDG.dg</w:t>
        <w:br/>
        <w:t xml:space="preserve">               ONLINE  ONLINE       db1                                          </w:t>
        <w:br/>
        <w:t xml:space="preserve">               ONLINE  ONLINE       db2                                          </w:t>
        <w:br/>
        <w:t>ora.DATADG.dg</w:t>
        <w:br/>
        <w:t xml:space="preserve">               ONLINE  ONLINE       db1                                          </w:t>
        <w:br/>
        <w:t xml:space="preserve">               ONLINE  ONLINE       db2                                          </w:t>
        <w:br/>
        <w:t>ora.LISTENER.lsnr</w:t>
        <w:br/>
        <w:t xml:space="preserve">               ONLINE  ONLINE       db1                                          </w:t>
        <w:br/>
        <w:t xml:space="preserve">               ONLINE  ONLINE       db2                                          </w:t>
        <w:br/>
        <w:t>ora.asm</w:t>
        <w:br/>
        <w:t xml:space="preserve">               ONLINE  ONLINE       db1                      Started             </w:t>
        <w:br/>
        <w:t xml:space="preserve">               ONLINE  ONLINE       db2                      Started             </w:t>
        <w:br/>
        <w:t>ora.gsd</w:t>
        <w:br/>
        <w:t xml:space="preserve">               OFFLINE OFFLINE      db1                                          </w:t>
        <w:br/>
        <w:t xml:space="preserve">               OFFLINE OFFLINE      db2                                          </w:t>
        <w:br/>
        <w:t>ora.net1.network</w:t>
        <w:br/>
        <w:t xml:space="preserve">               ONLINE  ONLINE       db1                                          </w:t>
        <w:br/>
        <w:t xml:space="preserve">               ONLINE  ONLINE       db2                                          </w:t>
        <w:br/>
        <w:t>ora.ons</w:t>
        <w:br/>
        <w:t xml:space="preserve">               ONLINE  ONLINE       db1                                          </w:t>
        <w:br/>
        <w:t xml:space="preserve">               ONLINE  ONLINE       db2                                          </w:t>
        <w:br/>
        <w:t>--------------------------------------------------------------------------------</w:t>
        <w:br/>
        <w:t>Cluster Resources</w:t>
        <w:br/>
        <w:t>--------------------------------------------------------------------------------</w:t>
        <w:br/>
        <w:t>ora.LISTENER_SCAN1.lsnr</w:t>
        <w:br/>
        <w:t xml:space="preserve">      1        ONLINE  ONLINE       db1                                          </w:t>
        <w:br/>
        <w:t>ora.cvu</w:t>
        <w:br/>
        <w:t xml:space="preserve">      1        ONLINE  ONLINE       db1                                          </w:t>
        <w:br/>
        <w:t>ora.db1.vip</w:t>
        <w:br/>
        <w:t xml:space="preserve">      1        ONLINE  ONLINE       db1                                          </w:t>
        <w:br/>
        <w:t>ora.db2.vip</w:t>
        <w:br/>
        <w:t xml:space="preserve">      1        ONLINE  ONLINE       db2                                          </w:t>
        <w:br/>
        <w:t>ora.jwdb.db</w:t>
        <w:br/>
        <w:t xml:space="preserve">      1        ONLINE  ONLINE       db1                      Open                </w:t>
        <w:br/>
        <w:t xml:space="preserve">      2        ONLINE  ONLINE       db2                      Open                </w:t>
        <w:br/>
        <w:t>ora.oc4j</w:t>
        <w:br/>
        <w:t xml:space="preserve">      1        ONLINE  ONLINE       db1                                          </w:t>
        <w:br/>
        <w:t>ora.scan1.vip</w:t>
        <w:br/>
        <w:t xml:space="preserve">      1        ONLINE  ONLINE       db1                                          </w:t>
        <w:br/>
        <w:t>ora.shitan.db</w:t>
        <w:br/>
        <w:t xml:space="preserve">      1        ONLINE  OFFLINE                                                   </w:t>
        <w:br/>
        <w:t xml:space="preserve">      2        ONLINE  OFFLINE                                                   </w:t>
        <w:br/>
        <w:t>ora.ywkdb.db</w:t>
        <w:br/>
        <w:t xml:space="preserve">      1        ONLINE  ONLINE       db1                      Open                </w:t>
        <w:br/>
        <w:t xml:space="preserve">      2        ONLINE  ONLINE       db2                      Open                </w:t>
        <w:br/>
        <w:t>ora.zhfwdb.db</w:t>
        <w:br/>
        <w:t xml:space="preserve">      1        ONLINE  ONLINE       db1                      Open                </w:t>
        <w:br/>
        <w:t xml:space="preserve">      2        ONLINE  ONLINE       db2                      Open                </w:t>
        <w:br/>
      </w:r>
    </w:p>
    <w:p>
      <w:pPr/>
      <w:r>
        <w:t>结论：■正常  □不正常。</w:t>
      </w:r>
    </w:p>
    <w:p>
      <w:pPr>
        <w:pStyle w:val="Heading3"/>
      </w:pPr>
      <w:r>
        <w:t>2.2.2 集群告警日志</w:t>
      </w:r>
    </w:p>
    <w:p>
      <w:pPr/>
      <w:r>
        <w:t xml:space="preserve">        集群告警日志包含了集群系统级别的错误与报警，需要对近期发现的集群错误进行检查与分析。本次巡检时，在对集群两个节点的alert日志进行分析，发现最近1个月，集群告警日志无异常记录。</w:t>
      </w:r>
    </w:p>
    <w:p>
      <w:r>
        <w:rPr>
          <w:b/>
        </w:rPr>
        <w:t>节点一集群告警日志：</w:t>
      </w:r>
    </w:p>
    <w:p>
      <w:r>
        <w:t>[ctssd(3652)]CRS-2409:The clock on host db1 is not synchronous with the mean cluster time. No action has been taken as the Cluster Time Synchronization Service is running in observer mode.</w:t>
        <w:br/>
        <w:t xml:space="preserve">2018-05-18 07:28:54.913: </w:t>
        <w:br/>
        <w:t>[ctssd(3652)]CRS-2409:The clock on host db1 is not synchronous with the mean cluster time. No action has been taken as the Cluster Time Synchronization Service is running in observer mode.</w:t>
        <w:br/>
        <w:t xml:space="preserve">2018-05-18 07:58:55.359: </w:t>
        <w:br/>
        <w:t>[ctssd(3652)]CRS-2409:The clock on host db1 is not synchronous with the mean cluster time. No action has been taken as the Cluster Time Synchronization Service is running in observer mode.</w:t>
        <w:br/>
        <w:t xml:space="preserve">2018-05-18 08:28:55.970: </w:t>
        <w:br/>
        <w:t>[ctssd(3652)]CRS-2409:The clock on host db1 is not synchronous with the mean cluster time. No action has been taken as the Cluster Time Synchronization Service is running in observer mode.</w:t>
        <w:br/>
        <w:t xml:space="preserve">2018-05-18 08:58:56.471: </w:t>
        <w:br/>
        <w:t>[ctssd(3652)]CRS-2409:The clock on host db1 is not synchronous with the mean cluster time. No action has been taken as the Cluster Time Synchronization Service is running in observer mode.</w:t>
        <w:br/>
        <w:t xml:space="preserve">2018-05-18 09:28:57.132: </w:t>
        <w:br/>
        <w:t>[ctssd(3652)]CRS-2409:The clock on host db1 is not synchronous with the mean cluster time. No action has been taken as the Cluster Time Synchronization Service is running in observer mode.</w:t>
        <w:br/>
        <w:t xml:space="preserve">2018-05-18 09:58:57.707: </w:t>
        <w:br/>
        <w:t>[ctssd(3652)]CRS-2409:The clock on host db1 is not synchronous with the mean cluster time. No action has been taken as the Cluster Time Synchronization Service is running in observer mode.</w:t>
        <w:br/>
        <w:t xml:space="preserve">2018-05-18 10:28:58.249: </w:t>
        <w:br/>
        <w:t>[ctssd(3652)]CRS-2409:The clock on host db1 is not synchronous with the mean cluster time. No action has been taken as the Cluster Time Synchronization Service is running in observer mode.</w:t>
        <w:br/>
        <w:t xml:space="preserve">2018-05-18 10:58:58.830: </w:t>
        <w:br/>
        <w:t>[ctssd(3652)]CRS-2409:The clock on host db1 is not synchronous with the mean cluster time. No action has been taken as the Cluster Time Synchronization Service is running in observer mode.</w:t>
        <w:br/>
        <w:t xml:space="preserve">2018-05-18 11:28:59.384: </w:t>
        <w:br/>
        <w:t>[ctssd(3652)]CRS-2409:The clock on host db1 is not synchronous with the mean cluster time. No action has been taken as the Cluster Time Synchronization Service is running in observer mode.</w:t>
        <w:br/>
        <w:t xml:space="preserve">2018-05-18 11:58:59.747: </w:t>
        <w:br/>
        <w:t>[ctssd(3652)]CRS-2409:The clock on host db1 is not synchronous with the mean cluster time. No action has been taken as the Cluster Time Synchronization Service is running in observer mode.</w:t>
        <w:br/>
        <w:t xml:space="preserve">2018-05-18 12:29:00.235: </w:t>
        <w:br/>
        <w:t>[ctssd(3652)]CRS-2409:The clock on host db1 is not synchronous with the mean cluster time. No action has been taken as the Cluster Time Synchronization Service is running in observer mode.</w:t>
        <w:br/>
        <w:t xml:space="preserve">2018-05-18 12:59:00.875: </w:t>
        <w:br/>
        <w:t>[ctssd(3652)]CRS-2409:The clock on host db1 is not synchronous with the mean cluster time. No action has been taken as the Cluster Time Synchronization Service is running in observer mode.</w:t>
        <w:br/>
        <w:t xml:space="preserve">2018-05-18 13:29:01.339: </w:t>
        <w:br/>
        <w:t>[ctssd(3652)]CRS-2409:The clock on host db1 is not synchronous with the mean cluster time. No action has been taken as the Cluster Time Synchronization Service is running in observer mode.</w:t>
        <w:br/>
        <w:t xml:space="preserve">2018-05-18 13:59:01.748: </w:t>
        <w:br/>
        <w:t>[ctssd(3652)]CRS-2409:The clock on host db1 is not synchronous with the mean cluster time. No action has been taken as the Cluster Time Synchronization Service is running in observer mode.</w:t>
        <w:br/>
        <w:t xml:space="preserve">2018-05-18 14:26:50.623: </w:t>
        <w:br/>
        <w:t>[/u01/app/grid/product/11.2.0/grid_1/bin/orarootagent.bin(3943)]CRS-5822:Agent '/u01/app/grid/product/11.2.0/grid_1/bin/orarootagent_root' disconnected from server. Details at (:CRSAGF00117:) {0:5:5927} in /u01/app/grid/product/11.2.0/grid_1/log/db1/agent/crsd/orarootagent_root/orarootagent_root.log.</w:t>
        <w:br/>
        <w:t xml:space="preserve">2018-05-18 14:26:51.642: </w:t>
        <w:br/>
        <w:t>[ctssd(3652)]CRS-2405:The Cluster Time Synchronization Service on host db1 is shutdown by user</w:t>
        <w:br/>
        <w:t xml:space="preserve">2018-05-18 14:26:51.646: </w:t>
        <w:br/>
        <w:t>[mdnsd(3367)]CRS-5602:mDNS service stopping by request.</w:t>
        <w:br/>
        <w:t xml:space="preserve">2018-05-18 14:27:02.001: </w:t>
        <w:br/>
        <w:t>[cssd(3443)]CRS-1603:CSSD on node db1 shutdown by user.</w:t>
        <w:br/>
        <w:t xml:space="preserve">2018-05-18 14:27:02.111: </w:t>
        <w:br/>
        <w:t>[ohasd(3163)]CRS-2767:Resource state recovery not attempted for 'ora.cssdmonitor' as its target state is OFFLINE</w:t>
        <w:br/>
        <w:t xml:space="preserve">2018-05-18 14:27:02.111: </w:t>
        <w:br/>
        <w:t>[ohasd(3163)]CRS-2769:Unable to failover resource 'ora.cssdmonitor'.</w:t>
        <w:br/>
        <w:t xml:space="preserve">2018-05-18 14:27:02.207: </w:t>
        <w:br/>
        <w:t>[cssd(3443)]CRS-1660:The CSS daemon shutdown has completed</w:t>
        <w:br/>
        <w:t xml:space="preserve">2018-05-18 14:27:04.400: </w:t>
        <w:br/>
        <w:t xml:space="preserve">[gpnpd(3377)]CRS-2329:GPNPD on node db1 shutdown. </w:t>
        <w:br/>
        <w:t>[client(24270)]CRS-10001:18-May-18 14:37 ACFS-9459: ADVM/ACFS is not supported on this OS version: '4.1.12-112.16.4.el6uek.x86_64'</w:t>
        <w:br/>
        <w:t>[client(24280)]CRS-10001:18-May-18 14:37 ACFS-9201: Not Supported</w:t>
        <w:br/>
        <w:t xml:space="preserve">2018-05-18 14:37:56.853: </w:t>
        <w:br/>
        <w:t>[ohasd(24294)]CRS-2112:The OLR service started on node db1.</w:t>
        <w:br/>
        <w:t xml:space="preserve">2018-05-18 14:37:56.879: </w:t>
        <w:br/>
        <w:t>[ohasd(24294)]CRS-1301:Oracle High Availability Service started on node db1.</w:t>
        <w:br/>
        <w:t xml:space="preserve">2018-05-18 14:37:56.895: </w:t>
        <w:br/>
        <w:t>[ohasd(24294)]CRS-8017:location: /etc/oracle/lastgasp has 2 reboot advisory log files, 0 were announced and 0 errors occurred</w:t>
        <w:br/>
        <w:t xml:space="preserve">2018-05-18 14:38:00.767: </w:t>
        <w:br/>
        <w:t xml:space="preserve">[/u01/app/grid/product/11.2.0/grid_1/bin/orarootagent.bin(24400)]CRS-2302:Cannot get GPnP profile. Error CLSGPNP_NO_DAEMON (GPNPD daemon is not running). </w:t>
        <w:br/>
        <w:t xml:space="preserve">2018-05-18 14:38:05.234: </w:t>
        <w:br/>
        <w:t xml:space="preserve">[gpnpd(25441)]CRS-2328:GPNPD started on node db1. </w:t>
        <w:br/>
        <w:t xml:space="preserve">2018-05-18 14:38:07.649: </w:t>
        <w:br/>
        <w:t>[cssd(27637)]CRS-1713:CSSD daemon is started in clustered mode</w:t>
        <w:br/>
        <w:t xml:space="preserve">2018-05-18 14:38:09.446: </w:t>
        <w:br/>
        <w:t>[ohasd(24294)]CRS-2767:Resource state recovery not attempted for 'ora.diskmon' as its target state is OFFLINE</w:t>
        <w:br/>
        <w:t xml:space="preserve">2018-05-18 14:38:41.035: </w:t>
        <w:br/>
        <w:t>[cssd(27637)]CRS-1707:Lease acquisition for node db1 number 1 completed</w:t>
        <w:br/>
        <w:t xml:space="preserve">2018-05-18 14:38:42.467: </w:t>
        <w:br/>
        <w:t>[cssd(27637)]CRS-1605:CSSD voting file is online: /dev/mapper/asm-crs3; details in /u01/app/grid/product/11.2.0/grid_1/log/db1/cssd/ocssd.log.</w:t>
        <w:br/>
        <w:t xml:space="preserve">2018-05-18 14:38:42.489: </w:t>
        <w:br/>
        <w:t>[cssd(27637)]CRS-1605:CSSD voting file is online: /dev/mapper/asm-crs4; details in /u01/app/grid/product/11.2.0/grid_1/log/db1/cssd/ocssd.log.</w:t>
        <w:br/>
        <w:t xml:space="preserve">2018-05-18 14:38:42.496: </w:t>
        <w:br/>
        <w:t>[cssd(27637)]CRS-1605:CSSD voting file is online: /dev/mapper/asm-crs5; details in /u01/app/grid/product/11.2.0/grid_1/log/db1/cssd/ocssd.log.</w:t>
        <w:br/>
        <w:t xml:space="preserve">2018-05-18 14:38:42.502: </w:t>
        <w:br/>
        <w:t>[cssd(27637)]CRS-1605:CSSD voting file is online: /dev/mapper/asm-crs2; details in /u01/app/grid/product/11.2.0/grid_1/log/db1/cssd/ocssd.log.</w:t>
        <w:br/>
        <w:t xml:space="preserve">2018-05-18 14:38:42.509: </w:t>
        <w:br/>
        <w:t>[cssd(27637)]CRS-1605:CSSD voting file is online: /dev/mapper/asm-crs1; details in /u01/app/grid/product/11.2.0/grid_1/log/db1/cssd/ocssd.log.</w:t>
        <w:br/>
        <w:t xml:space="preserve">2018-05-18 14:38:47.017: </w:t>
        <w:br/>
        <w:t>[cssd(27637)]CRS-1601:CSSD Reconfiguration complete. Active nodes are db1 db2 .</w:t>
        <w:br/>
        <w:t xml:space="preserve">2018-05-18 14:38:48.645: </w:t>
        <w:br/>
        <w:t>[ctssd(13388)]CRS-2403:The Cluster Time Synchronization Service on host db1 is in observer mode.</w:t>
        <w:br/>
        <w:t xml:space="preserve">2018-05-18 14:38:48.930: </w:t>
        <w:br/>
        <w:t>[ctssd(13388)]CRS-2407:The new Cluster Time Synchronization Service reference node is host db2.</w:t>
        <w:br/>
        <w:t xml:space="preserve">2018-05-18 14:38:48.930: </w:t>
        <w:br/>
        <w:t>[ctssd(13388)]CRS-2401:The Cluster Time Synchronization Service started on host db1.</w:t>
        <w:br/>
        <w:t xml:space="preserve">2018-05-18 14:38:50.639: </w:t>
        <w:br/>
        <w:t>[ohasd(24294)]CRS-2767:Resource state recovery not attempted for 'ora.diskmon' as its target state is OFFLINE</w:t>
        <w:br/>
        <w:t xml:space="preserve">2018-05-18 14:39:02.976: </w:t>
        <w:br/>
        <w:t>[ctssd(13388)]CRS-2409:The clock on host db1 is not synchronous with the mean cluster time. No action has been taken as the Cluster Time Synchronization Service is running in observer mode.</w:t>
        <w:br/>
        <w:t xml:space="preserve">2018-05-18 14:39:12.702: </w:t>
        <w:br/>
        <w:t>[crsd(13705)]CRS-1012:The OCR service started on node db1.</w:t>
        <w:br/>
        <w:t xml:space="preserve">2018-05-18 14:39:12.726: </w:t>
        <w:br/>
        <w:t>[evmd(13417)]CRS-1401:EVMD started on node db1.</w:t>
        <w:br/>
        <w:t xml:space="preserve">2018-05-18 14:39:15.094: </w:t>
        <w:br/>
        <w:t>[crsd(13705)]CRS-1201:CRSD started on node db1.</w:t>
        <w:br/>
        <w:t>[client(15702)]CRS-10001:18-May-18 14:39 ACFS-9459: ADVM/ACFS is not supported on this OS version: '4.1.12-112.16.4.el6uek.x86_64'</w:t>
        <w:br/>
        <w:t>[client(15704)]CRS-10001:18-May-18 14:39 ACFS-9201: Not Supported</w:t>
        <w:br/>
        <w:t xml:space="preserve">2018-05-18 14:49:27.902: </w:t>
        <w:br/>
        <w:t>[/u01/app/grid/product/11.2.0/grid_1/bin/oraagent.bin(13847)]CRS-5818:Aborted command 'start' for resource 'ora.shitan.db'. Details at (:CRSAGF00113:) {1:57576:2} in /u01/app/grid/product/11.2.0/grid_1/log/db1/agent/crsd/oraagent_grid//oraagent_grid.log.</w:t>
        <w:br/>
        <w:t xml:space="preserve">2018-05-18 14:54:13.039: </w:t>
        <w:br/>
        <w:t>[client(25552)]CRS-4743:File /u01/app/grid/product/11.2.0/grid_1/oc4j/j2ee/home/OC4J_DBWLM_config/system-jazn-data.xml was updated from OCR(Size: 15925(New), 13378(Old) bytes)</w:t>
        <w:br/>
        <w:t xml:space="preserve">2018-05-18 14:59:34.912: </w:t>
        <w:br/>
        <w:t>[/u01/app/grid/product/11.2.0/grid_1/bin/oraagent.bin(13847)]CRS-5818:Aborted command 'clean' for resource 'ora.shitan.db'. Details at (:CRSAGF00113:) {1:57576:2} in /u01/app/grid/product/11.2.0/grid_1/log/db1/agent/crsd/oraagent_grid//oraagent_grid.log.</w:t>
        <w:br/>
        <w:t xml:space="preserve">2018-05-18 14:59:47.771: </w:t>
        <w:br/>
        <w:t>[ctssd(13388)]CRS-2407:The new Cluster Time Synchronization Service reference node is host db1.</w:t>
        <w:br/>
        <w:t xml:space="preserve">2018-05-18 14:59:54.332: </w:t>
        <w:br/>
        <w:t>[cssd(27637)]CRS-1625:Node db2, number 2, was shut down</w:t>
        <w:br/>
        <w:t xml:space="preserve">2018-05-18 14:59:54.340: </w:t>
        <w:br/>
        <w:t>[cssd(27637)]CRS-1601:CSSD Reconfiguration complete. Active nodes are db1 .</w:t>
        <w:br/>
        <w:t xml:space="preserve">2018-05-18 14:59:54.342: </w:t>
        <w:br/>
        <w:t>[crsd(13705)]CRS-5504:Node down event reported for node 'db2'.</w:t>
        <w:br/>
        <w:t xml:space="preserve">2018-05-18 14:59:54.343: </w:t>
        <w:br/>
        <w:t>[crsd(13705)]CRS-2773:Server 'db2' has been removed from pool 'Generic'.</w:t>
        <w:br/>
        <w:t xml:space="preserve">2018-05-18 14:59:54.343: </w:t>
        <w:br/>
        <w:t>[crsd(13705)]CRS-2773:Server 'db2' has been removed from pool 'ora.kfptdb'.</w:t>
        <w:br/>
        <w:t xml:space="preserve">2018-05-18 14:59:54.344: </w:t>
        <w:br/>
        <w:t>[crsd(13705)]CRS-2773:Server 'db2' has been removed from pool 'ora.shitan'.</w:t>
        <w:br/>
        <w:t xml:space="preserve">2018-05-18 14:59:54.344: </w:t>
        <w:br/>
        <w:t>[crsd(13705)]CRS-2773:Server 'db2' has been removed from pool 'ora.urpdb'.</w:t>
        <w:br/>
        <w:t xml:space="preserve">2018-05-18 14:59:54.344: </w:t>
        <w:br/>
        <w:t>[crsd(13705)]CRS-2773:Server 'db2' has been removed from pool 'ora.zhfwdb'.</w:t>
        <w:br/>
        <w:t xml:space="preserve">2018-05-18 15:03:06.862: </w:t>
        <w:br/>
        <w:t>[cssd(27637)]CRS-1601:CSSD Reconfiguration complete. Active nodes are db1 db2 .</w:t>
        <w:br/>
        <w:t xml:space="preserve">2018-05-18 15:03:43.295: </w:t>
        <w:br/>
        <w:t>[crsd(13705)]CRS-2772:Server 'db2' has been assigned to pool 'Generic'.</w:t>
        <w:br/>
        <w:t xml:space="preserve">2018-05-18 15:03:43.296: </w:t>
        <w:br/>
        <w:t>[crsd(13705)]CRS-2772:Server 'db2' has been assigned to pool 'ora.zhfwdb'.</w:t>
        <w:br/>
        <w:t xml:space="preserve">2018-05-18 15:03:43.296: </w:t>
        <w:br/>
        <w:t>[crsd(13705)]CRS-2772:Server 'db2' has been assigned to pool 'ora.urpdb'.</w:t>
        <w:br/>
        <w:t xml:space="preserve">2018-05-18 15:03:43.297: </w:t>
        <w:br/>
        <w:t>[crsd(13705)]CRS-2772:Server 'db2' has been assigned to pool 'ora.kfptdb'.</w:t>
        <w:br/>
        <w:t xml:space="preserve">2018-05-18 15:03:43.297: </w:t>
        <w:br/>
        <w:t>[crsd(13705)]CRS-2772:Server 'db2' has been assigned to pool 'ora.shitan'.</w:t>
        <w:br/>
        <w:t xml:space="preserve">2018-05-18 15:13:50.814: </w:t>
        <w:br/>
        <w:t>[crsd(13705)]CRS-2757:Command 'Start' timed out waiting for response from the resource 'ora.shitan.db'. Details at (:CRSPE00111:) {2:55047:2} in /u01/app/grid/product/11.2.0/grid_1/log/db1/crsd/crsd.log.</w:t>
        <w:br/>
        <w:t xml:space="preserve">2018-05-18 15:19:48.901: </w:t>
        <w:br/>
        <w:t>[crsd(13705)]CRS-2765:Resource 'ora.LISTENER.lsnr' has failed on server 'db2'.</w:t>
        <w:br/>
        <w:t xml:space="preserve">2018-05-18 15:19:48.901: </w:t>
        <w:br/>
        <w:t>[crsd(13705)]CRS-2769:Unable to failover resource 'ora.LISTENER.lsnr'.</w:t>
        <w:br/>
        <w:t xml:space="preserve">2018-05-18 15:23:57.829: </w:t>
        <w:br/>
        <w:t>[crsd(13705)]CRS-2757:Command 'Clean' timed out waiting for response from the resource 'ora.shitan.db'. Details at (:CRSPE00111:) {2:55047:2} in /u01/app/grid/product/11.2.0/grid_1/log/db1/crsd/crsd.log.</w:t>
        <w:br/>
        <w:t xml:space="preserve">2018-05-18 15:24:02.837: </w:t>
        <w:br/>
        <w:t>[crsd(13705)]CRS-2807:Resource 'ora.LISTENER.lsnr' failed to start automatically.</w:t>
        <w:br/>
        <w:t xml:space="preserve">2018-05-18 15:24:02.837: </w:t>
        <w:br/>
        <w:t>[crsd(13705)]CRS-2807:Resource 'ora.shitan.db' failed to start automatically.</w:t>
        <w:br/>
        <w:t xml:space="preserve">2018-05-18 15:24:15.012: </w:t>
        <w:br/>
        <w:t>[cssd(27637)]CRS-1625:Node db2, number 2, was shut down</w:t>
        <w:br/>
        <w:t xml:space="preserve">2018-05-18 15:24:15.020: </w:t>
        <w:br/>
        <w:t>[cssd(27637)]CRS-1601:CSSD Reconfiguration complete. Active nodes are db1 .</w:t>
        <w:br/>
        <w:t xml:space="preserve">2018-05-18 15:24:15.022: </w:t>
        <w:br/>
        <w:t>[crsd(13705)]CRS-5504:Node down event reported for node 'db2'.</w:t>
        <w:br/>
        <w:t xml:space="preserve">2018-05-18 15:24:15.022: </w:t>
        <w:br/>
        <w:t>[crsd(13705)]CRS-2773:Server 'db2' has been removed from pool 'Generic'.</w:t>
        <w:br/>
        <w:t xml:space="preserve">2018-05-18 15:24:15.023: </w:t>
        <w:br/>
        <w:t>[crsd(13705)]CRS-2773:Server 'db2' has been removed from pool 'ora.kfptdb'.</w:t>
        <w:br/>
        <w:t xml:space="preserve">2018-05-18 15:24:15.023: </w:t>
        <w:br/>
        <w:t>[crsd(13705)]CRS-2773:Server 'db2' has been removed from pool 'ora.shitan'.</w:t>
        <w:br/>
        <w:t xml:space="preserve">2018-05-18 15:24:15.023: </w:t>
        <w:br/>
        <w:t>[crsd(13705)]CRS-2773:Server 'db2' has been removed from pool 'ora.urpdb'.</w:t>
        <w:br/>
        <w:t xml:space="preserve">2018-05-18 15:24:15.023: </w:t>
        <w:br/>
        <w:t>[crsd(13705)]CRS-2773:Server 'db2' has been removed from pool 'ora.zhfwdb'.</w:t>
        <w:br/>
        <w:t xml:space="preserve">2018-05-18 15:36:29.632: </w:t>
        <w:br/>
        <w:t>[cssd(27637)]CRS-1601:CSSD Reconfiguration complete. Active nodes are db1 db2 .</w:t>
        <w:br/>
        <w:t xml:space="preserve">2018-05-18 15:37:05.176: </w:t>
        <w:br/>
        <w:t>[crsd(13705)]CRS-2772:Server 'db2' has been assigned to pool 'Generic'.</w:t>
        <w:br/>
        <w:t xml:space="preserve">2018-05-18 15:37:05.176: </w:t>
        <w:br/>
        <w:t>[crsd(13705)]CRS-2772:Server 'db2' has been assigned to pool 'ora.zhfwdb'.</w:t>
        <w:br/>
        <w:t xml:space="preserve">2018-05-18 15:37:05.177: </w:t>
        <w:br/>
        <w:t>[crsd(13705)]CRS-2772:Server 'db2' has been assigned to pool 'ora.urpdb'.</w:t>
        <w:br/>
        <w:t xml:space="preserve">2018-05-18 15:37:05.177: </w:t>
        <w:br/>
        <w:t>[crsd(13705)]CRS-2772:Server 'db2' has been assigned to pool 'ora.kfptdb'.</w:t>
        <w:br/>
        <w:t xml:space="preserve">2018-05-18 15:37:05.177: </w:t>
        <w:br/>
        <w:t>[crsd(13705)]CRS-2772:Server 'db2' has been assigned to pool 'ora.shitan'.</w:t>
        <w:br/>
        <w:t xml:space="preserve">2018-05-18 15:47:12.639: </w:t>
        <w:br/>
        <w:t>[crsd(13705)]CRS-2757:Command 'Start' timed out waiting for response from the resource 'ora.shitan.db'. Details at (:CRSPE00111:) {2:25312:2} in /u01/app/grid/product/11.2.0/grid_1/log/db1/crsd/crsd.log.</w:t>
        <w:br/>
        <w:t xml:space="preserve">2018-05-18 15:57:19.651: </w:t>
        <w:br/>
        <w:t>[crsd(13705)]CRS-2757:Command 'Clean' timed out waiting for response from the resource 'ora.shitan.db'. Details at (:CRSPE00111:) {2:25312:2} in /u01/app/grid/product/11.2.0/grid_1/log/db1/crsd/crsd.log.</w:t>
        <w:br/>
        <w:t xml:space="preserve">2018-05-18 15:57:24.656: </w:t>
        <w:br/>
        <w:t>[crsd(13705)]CRS-2807:Resource 'ora.shitan.db' failed to start automatically.</w:t>
        <w:br/>
        <w:t xml:space="preserve">2018-05-18 20:54:21.170: </w:t>
        <w:br/>
        <w:t>[client(30290)]CRS-10051:CVU found following errors with Clusterware setup : PRVG-1201 : OS kernel parameter "aio-max-nr" does not have proper value on node "db1" [Expected = "1048576" ; Current = "35312"; Configured = "35312"].</w:t>
        <w:br/>
        <w:t>PRVF-5415 : Check to see if NTP daemon or service is running failed</w:t>
        <w:br/>
        <w:t>PRVG-1101 : SCAN name "db-scan" failed to resolve</w:t>
        <w:br/>
        <w:t>PRVF-4657 : Name resolution setup check for "db-scan" (IP address: 172.16.9.75) failed</w:t>
        <w:br/>
        <w:t>PRVF-4664 : Found inconsistent name resolution entries for SCAN name "db-scan"</w:t>
        <w:br/>
        <w:br/>
        <w:t xml:space="preserve">2018-05-23 10:39:35.901: </w:t>
        <w:br/>
        <w:t>[crsd(13705)]CRS-2765:Resource 'ora.net1.network' has failed on server 'db2'.</w:t>
        <w:br/>
        <w:t xml:space="preserve">2018-05-23 10:39:35.906: </w:t>
        <w:br/>
        <w:t>[crsd(13705)]CRS-2765:Resource 'ora.db2.vip' has failed on server 'db2'.</w:t>
        <w:br/>
        <w:t xml:space="preserve">2018-05-23 10:39:35.907: </w:t>
        <w:br/>
        <w:t>[crsd(13705)]CRS-2771:Maximum restart attempts reached for resource 'ora.db2.vip'; will not restart.</w:t>
        <w:br/>
        <w:t xml:space="preserve">2018-06-08 10:49:14.401: </w:t>
        <w:br/>
        <w:t>[crsd(13705)]CRS-2773:Server 'db1' has been removed from pool 'ora.kfptdb'.</w:t>
        <w:br/>
        <w:t xml:space="preserve">2018-06-08 10:49:14.402: </w:t>
        <w:br/>
        <w:t>[crsd(13705)]CRS-2773:Server 'db2' has been removed from pool 'ora.kfptdb'.</w:t>
        <w:br/>
        <w:t xml:space="preserve">2018-06-08 11:04:14.501: </w:t>
        <w:br/>
        <w:t>[crsd(13705)]CRS-2772:Server 'db1' has been assigned to pool 'ora.jwdb'.</w:t>
        <w:br/>
        <w:t xml:space="preserve">2018-06-08 11:04:14.502: </w:t>
        <w:br/>
        <w:t>[crsd(13705)]CRS-2772:Server 'db2' has been assigned to pool 'ora.jwdb'.</w:t>
        <w:br/>
        <w:t xml:space="preserve">2018-06-08 11:15:38.058: </w:t>
        <w:br/>
        <w:t>[crsd(13705)]CRS-2772:Server 'db1' has been assigned to pool 'ora.ywkdb'.</w:t>
        <w:br/>
        <w:t xml:space="preserve">2018-06-08 11:15:38.059: </w:t>
        <w:br/>
        <w:t>[crsd(13705)]CRS-2772:Server 'db2' has been assigned to pool 'ora.ywkdb'.</w:t>
        <w:br/>
      </w:r>
    </w:p>
    <w:p>
      <w:r>
        <w:rPr>
          <w:b/>
        </w:rPr>
        <w:t>节点二集群告警日志：</w:t>
      </w:r>
    </w:p>
    <w:p>
      <w:r>
        <w:t xml:space="preserve">2018-08-18 11:40:08.341: </w:t>
        <w:br/>
        <w:t>[ctssd(14623)]CRS-2409:The clock on host db2 is not synchronous with the mean cluster time. No action has been taken as the Cluster Time Synchronization Service is running in observer mode.</w:t>
        <w:br/>
        <w:t xml:space="preserve">2018-08-18 12:10:08.742: </w:t>
        <w:br/>
        <w:t>[ctssd(14623)]CRS-2409:The clock on host db2 is not synchronous with the mean cluster time. No action has been taken as the Cluster Time Synchronization Service is running in observer mode.</w:t>
        <w:br/>
        <w:t xml:space="preserve">2018-08-18 12:40:09.170: </w:t>
        <w:br/>
        <w:t>[ctssd(14623)]CRS-2409:The clock on host db2 is not synchronous with the mean cluster time. No action has been taken as the Cluster Time Synchronization Service is running in observer mode.</w:t>
        <w:br/>
        <w:t xml:space="preserve">2018-08-18 13:10:09.544: </w:t>
        <w:br/>
        <w:t>[ctssd(14623)]CRS-2409:The clock on host db2 is not synchronous with the mean cluster time. No action has been taken as the Cluster Time Synchronization Service is running in observer mode.</w:t>
        <w:br/>
        <w:t xml:space="preserve">2018-08-18 13:40:09.921: </w:t>
        <w:br/>
        <w:t>[ctssd(14623)]CRS-2409:The clock on host db2 is not synchronous with the mean cluster time. No action has been taken as the Cluster Time Synchronization Service is running in observer mode.</w:t>
        <w:br/>
        <w:t xml:space="preserve">2018-08-18 14:10:10.372: </w:t>
        <w:br/>
        <w:t>[ctssd(14623)]CRS-2409:The clock on host db2 is not synchronous with the mean cluster time. No action has been taken as the Cluster Time Synchronization Service is running in observer mode.</w:t>
        <w:br/>
        <w:t xml:space="preserve">2018-08-18 14:40:10.917: </w:t>
        <w:br/>
        <w:t>[ctssd(14623)]CRS-2409:The clock on host db2 is not synchronous with the mean cluster time. No action has been taken as the Cluster Time Synchronization Service is running in observer mode.</w:t>
        <w:br/>
        <w:t xml:space="preserve">2018-08-18 15:10:11.285: </w:t>
        <w:br/>
        <w:t>[ctssd(14623)]CRS-2409:The clock on host db2 is not synchronous with the mean cluster time. No action has been taken as the Cluster Time Synchronization Service is running in observer mode.</w:t>
        <w:br/>
        <w:t xml:space="preserve">2018-08-18 15:40:11.674: </w:t>
        <w:br/>
        <w:t>[ctssd(14623)]CRS-2409:The clock on host db2 is not synchronous with the mean cluster time. No action has been taken as the Cluster Time Synchronization Service is running in observer mode.</w:t>
        <w:br/>
        <w:t xml:space="preserve">2018-08-18 16:10:12.024: </w:t>
        <w:br/>
        <w:t>[ctssd(14623)]CRS-2409:The clock on host db2 is not synchronous with the mean cluster time. No action has been taken as the Cluster Time Synchronization Service is running in observer mode.</w:t>
        <w:br/>
        <w:t xml:space="preserve">2018-08-18 16:40:12.518: </w:t>
        <w:br/>
        <w:t>[ctssd(14623)]CRS-2409:The clock on host db2 is not synchronous with the mean cluster time. No action has been taken as the Cluster Time Synchronization Service is running in observer mode.</w:t>
        <w:br/>
        <w:t xml:space="preserve">2018-08-18 17:10:12.973: </w:t>
        <w:br/>
        <w:t>[ctssd(14623)]CRS-2409:The clock on host db2 is not synchronous with the mean cluster time. No action has been taken as the Cluster Time Synchronization Service is running in observer mode.</w:t>
        <w:br/>
        <w:t xml:space="preserve">2018-08-18 17:40:13.320: </w:t>
        <w:br/>
        <w:t>[ctssd(14623)]CRS-2409:The clock on host db2 is not synchronous with the mean cluster time. No action has been taken as the Cluster Time Synchronization Service is running in observer mode.</w:t>
        <w:br/>
        <w:t xml:space="preserve">2018-08-18 18:10:13.726: </w:t>
        <w:br/>
        <w:t>[ctssd(14623)]CRS-2409:The clock on host db2 is not synchronous with the mean cluster time. No action has been taken as the Cluster Time Synchronization Service is running in observer mode.</w:t>
        <w:br/>
        <w:t xml:space="preserve">2018-08-18 18:40:14.084: </w:t>
        <w:br/>
        <w:t>[ctssd(14623)]CRS-2409:The clock on host db2 is not synchronous with the mean cluster time. No action has been taken as the Cluster Time Synchronization Service is running in observer mode.</w:t>
        <w:br/>
        <w:t xml:space="preserve">2018-08-18 19:10:14.454: </w:t>
        <w:br/>
        <w:t>[ctssd(14623)]CRS-2409:The clock on host db2 is not synchronous with the mean cluster time. No action has been taken as the Cluster Time Synchronization Service is running in observer mode.</w:t>
        <w:br/>
        <w:t xml:space="preserve">2018-08-18 19:40:14.759: </w:t>
        <w:br/>
        <w:t>[ctssd(14623)]CRS-2409:The clock on host db2 is not synchronous with the mean cluster time. No action has been taken as the Cluster Time Synchronization Service is running in observer mode.</w:t>
        <w:br/>
        <w:t xml:space="preserve">2018-08-18 20:10:15.171: </w:t>
        <w:br/>
        <w:t>[ctssd(14623)]CRS-2409:The clock on host db2 is not synchronous with the mean cluster time. No action has been taken as the Cluster Time Synchronization Service is running in observer mode.</w:t>
        <w:br/>
        <w:t xml:space="preserve">2018-08-18 20:40:15.521: </w:t>
        <w:br/>
        <w:t>[ctssd(14623)]CRS-2409:The clock on host db2 is not synchronous with the mean cluster time. No action has been taken as the Cluster Time Synchronization Service is running in observer mode.</w:t>
        <w:br/>
        <w:t xml:space="preserve">2018-08-18 21:10:15.915: </w:t>
        <w:br/>
        <w:t>[ctssd(14623)]CRS-2409:The clock on host db2 is not synchronous with the mean cluster time. No action has been taken as the Cluster Time Synchronization Service is running in observer mode.</w:t>
        <w:br/>
        <w:t xml:space="preserve">2018-08-18 21:40:16.277: </w:t>
        <w:br/>
        <w:t>[ctssd(14623)]CRS-2409:The clock on host db2 is not synchronous with the mean cluster time. No action has been taken as the Cluster Time Synchronization Service is running in observer mode.</w:t>
        <w:br/>
        <w:t xml:space="preserve">2018-08-18 22:10:16.552: </w:t>
        <w:br/>
        <w:t>[ctssd(14623)]CRS-2409:The clock on host db2 is not synchronous with the mean cluster time. No action has been taken as the Cluster Time Synchronization Service is running in observer mode.</w:t>
        <w:br/>
        <w:t xml:space="preserve">2018-08-18 22:40:16.946: </w:t>
        <w:br/>
        <w:t>[ctssd(14623)]CRS-2409:The clock on host db2 is not synchronous with the mean cluster time. No action has been taken as the Cluster Time Synchronization Service is running in observer mode.</w:t>
        <w:br/>
        <w:t xml:space="preserve">2018-08-18 23:10:17.346: </w:t>
        <w:br/>
        <w:t>[ctssd(14623)]CRS-2409:The clock on host db2 is not synchronous with the mean cluster time. No action has been taken as the Cluster Time Synchronization Service is running in observer mode.</w:t>
        <w:br/>
        <w:t xml:space="preserve">2018-08-18 23:40:17.840: </w:t>
        <w:br/>
        <w:t>[ctssd(14623)]CRS-2409:The clock on host db2 is not synchronous with the mean cluster time. No action has been taken as the Cluster Time Synchronization Service is running in observer mode.</w:t>
        <w:br/>
        <w:t xml:space="preserve">2018-08-19 00:10:18.241: </w:t>
        <w:br/>
        <w:t>[ctssd(14623)]CRS-2409:The clock on host db2 is not synchronous with the mean cluster time. No action has been taken as the Cluster Time Synchronization Service is running in observer mode.</w:t>
        <w:br/>
        <w:t xml:space="preserve">2018-08-19 00:40:18.743: </w:t>
        <w:br/>
        <w:t>[ctssd(14623)]CRS-2409:The clock on host db2 is not synchronous with the mean cluster time. No action has been taken as the Cluster Time Synchronization Service is running in observer mode.</w:t>
        <w:br/>
        <w:t xml:space="preserve">2018-08-19 01:10:19.258: </w:t>
        <w:br/>
        <w:t>[ctssd(14623)]CRS-2409:The clock on host db2 is not synchronous with the mean cluster time. No action has been taken as the Cluster Time Synchronization Service is running in observer mode.</w:t>
        <w:br/>
        <w:t xml:space="preserve">2018-08-19 01:40:19.757: </w:t>
        <w:br/>
        <w:t>[ctssd(14623)]CRS-2409:The clock on host db2 is not synchronous with the mean cluster time. No action has been taken as the Cluster Time Synchronization Service is running in observer mode.</w:t>
        <w:br/>
        <w:t xml:space="preserve">2018-08-19 02:10:20.188: </w:t>
        <w:br/>
        <w:t>[ctssd(14623)]CRS-2409:The clock on host db2 is not synchronous with the mean cluster time. No action has been taken as the Cluster Time Synchronization Service is running in observer mode.</w:t>
        <w:br/>
        <w:t xml:space="preserve">2018-08-19 02:40:20.761: </w:t>
        <w:br/>
        <w:t>[ctssd(14623)]CRS-2409:The clock on host db2 is not synchronous with the mean cluster time. No action has been taken as the Cluster Time Synchronization Service is running in observer mode.</w:t>
        <w:br/>
        <w:t xml:space="preserve">2018-08-19 03:10:21.202: </w:t>
        <w:br/>
        <w:t>[ctssd(14623)]CRS-2409:The clock on host db2 is not synchronous with the mean cluster time. No action has been taken as the Cluster Time Synchronization Service is running in observer mode.</w:t>
        <w:br/>
        <w:t xml:space="preserve">2018-08-19 03:40:21.611: </w:t>
        <w:br/>
        <w:t>[ctssd(14623)]CRS-2409:The clock on host db2 is not synchronous with the mean cluster time. No action has been taken as the Cluster Time Synchronization Service is running in observer mode.</w:t>
        <w:br/>
        <w:t xml:space="preserve">2018-08-19 04:10:22.026: </w:t>
        <w:br/>
        <w:t>[ctssd(14623)]CRS-2409:The clock on host db2 is not synchronous with the mean cluster time. No action has been taken as the Cluster Time Synchronization Service is running in observer mode.</w:t>
        <w:br/>
        <w:t xml:space="preserve">2018-08-19 04:40:22.413: </w:t>
        <w:br/>
        <w:t>[ctssd(14623)]CRS-2409:The clock on host db2 is not synchronous with the mean cluster time. No action has been taken as the Cluster Time Synchronization Service is running in observer mode.</w:t>
        <w:br/>
        <w:t xml:space="preserve">2018-08-19 05:10:22.815: </w:t>
        <w:br/>
        <w:t>[ctssd(14623)]CRS-2409:The clock on host db2 is not synchronous with the mean cluster time. No action has been taken as the Cluster Time Synchronization Service is running in observer mode.</w:t>
        <w:br/>
        <w:t xml:space="preserve">2018-08-19 05:40:23.311: </w:t>
        <w:br/>
        <w:t>[ctssd(14623)]CRS-2409:The clock on host db2 is not synchronous with the mean cluster time. No action has been taken as the Cluster Time Synchronization Service is running in observer mode.</w:t>
        <w:br/>
        <w:t xml:space="preserve">2018-08-19 06:10:23.780: </w:t>
        <w:br/>
        <w:t>[ctssd(14623)]CRS-2409:The clock on host db2 is not synchronous with the mean cluster time. No action has been taken as the Cluster Time Synchronization Service is running in observer mode.</w:t>
        <w:br/>
        <w:t xml:space="preserve">2018-08-19 06:40:24.198: </w:t>
        <w:br/>
        <w:t>[ctssd(14623)]CRS-2409:The clock on host db2 is not synchronous with the mean cluster time. No action has been taken as the Cluster Time Synchronization Service is running in observer mode.</w:t>
        <w:br/>
        <w:t xml:space="preserve">2018-08-19 07:10:24.627: </w:t>
        <w:br/>
        <w:t>[ctssd(14623)]CRS-2409:The clock on host db2 is not synchronous with the mean cluster time. No action has been taken as the Cluster Time Synchronization Service is running in observer mode.</w:t>
        <w:br/>
        <w:t xml:space="preserve">2018-08-19 07:40:25.021: </w:t>
        <w:br/>
        <w:t>[ctssd(14623)]CRS-2409:The clock on host db2 is not synchronous with the mean cluster time. No action has been taken as the Cluster Time Synchronization Service is running in observer mode.</w:t>
        <w:br/>
        <w:t xml:space="preserve">2018-08-19 08:10:25.464: </w:t>
        <w:br/>
        <w:t>[ctssd(14623)]CRS-2409:The clock on host db2 is not synchronous with the mean cluster time. No action has been taken as the Cluster Time Synchronization Service is running in observer mode.</w:t>
        <w:br/>
        <w:t xml:space="preserve">2018-08-19 08:40:25.975: </w:t>
        <w:br/>
        <w:t>[ctssd(14623)]CRS-2409:The clock on host db2 is not synchronous with the mean cluster time. No action has been taken as the Cluster Time Synchronization Service is running in observer mode.</w:t>
        <w:br/>
        <w:t xml:space="preserve">2018-08-19 09:10:26.381: </w:t>
        <w:br/>
        <w:t>[ctssd(14623)]CRS-2409:The clock on host db2 is not synchronous with the mean cluster time. No action has been taken as the Cluster Time Synchronization Service is running in observer mode.</w:t>
        <w:br/>
        <w:t xml:space="preserve">2018-08-19 09:40:26.706: </w:t>
        <w:br/>
        <w:t>[ctssd(14623)]CRS-2409:The clock on host db2 is not synchronous with the mean cluster time. No action has been taken as the Cluster Time Synchronization Service is running in observer mode.</w:t>
        <w:br/>
        <w:t xml:space="preserve">2018-08-19 10:10:27.184: </w:t>
        <w:br/>
        <w:t>[ctssd(14623)]CRS-2409:The clock on host db2 is not synchronous with the mean cluster time. No action has been taken as the Cluster Time Synchronization Service is running in observer mode.</w:t>
        <w:br/>
        <w:t xml:space="preserve">2018-08-19 10:40:27.476: </w:t>
        <w:br/>
        <w:t>[ctssd(14623)]CRS-2409:The clock on host db2 is not synchronous with the mean cluster time. No action has been taken as the Cluster Time Synchronization Service is running in observer mode.</w:t>
        <w:br/>
        <w:t xml:space="preserve">2018-08-19 11:10:27.949: </w:t>
        <w:br/>
        <w:t>[ctssd(14623)]CRS-2409:The clock on host db2 is not synchronous with the mean cluster time. No action has been taken as the Cluster Time Synchronization Service is running in observer mode.</w:t>
        <w:br/>
        <w:t xml:space="preserve">2018-08-19 11:40:28.455: </w:t>
        <w:br/>
        <w:t>[ctssd(14623)]CRS-2409:The clock on host db2 is not synchronous with the mean cluster time. No action has been taken as the Cluster Time Synchronization Service is running in observer mode.</w:t>
        <w:br/>
        <w:t xml:space="preserve">2018-08-19 12:10:29.043: </w:t>
        <w:br/>
        <w:t>[ctssd(14623)]CRS-2409:The clock on host db2 is not synchronous with the mean cluster time. No action has been taken as the Cluster Time Synchronization Service is running in observer mode.</w:t>
        <w:br/>
        <w:t xml:space="preserve">2018-08-19 12:40:29.589: </w:t>
        <w:br/>
        <w:t>[ctssd(14623)]CRS-2409:The clock on host db2 is not synchronous with the mean cluster time. No action has been taken as the Cluster Time Synchronization Service is running in observer mode.</w:t>
        <w:br/>
        <w:t xml:space="preserve">2018-08-19 13:10:30.104: </w:t>
        <w:br/>
        <w:t>[ctssd(14623)]CRS-2409:The clock on host db2 is not synchronous with the mean cluster time. No action has been taken as the Cluster Time Synchronization Service is running in observer mode.</w:t>
        <w:br/>
        <w:t xml:space="preserve">2018-08-19 13:40:30.546: </w:t>
        <w:br/>
        <w:t>[ctssd(14623)]CRS-2409:The clock on host db2 is not synchronous with the mean cluster time. No action has been taken as the Cluster Time Synchronization Service is running in observer mode.</w:t>
        <w:br/>
        <w:t xml:space="preserve">2018-08-19 14:10:31.062: </w:t>
        <w:br/>
        <w:t>[ctssd(14623)]CRS-2409:The clock on host db2 is not synchronous with the mean cluster time. No action has been taken as the Cluster Time Synchronization Service is running in observer mode.</w:t>
        <w:br/>
        <w:t xml:space="preserve">2018-08-19 14:40:31.638: </w:t>
        <w:br/>
        <w:t>[ctssd(14623)]CRS-2409:The clock on host db2 is not synchronous with the mean cluster time. No action has been taken as the Cluster Time Synchronization Service is running in observer mode.</w:t>
        <w:br/>
        <w:t xml:space="preserve">2018-08-19 15:10:32.146: </w:t>
        <w:br/>
        <w:t>[ctssd(14623)]CRS-2409:The clock on host db2 is not synchronous with the mean cluster time. No action has been taken as the Cluster Time Synchronization Service is running in observer mode.</w:t>
        <w:br/>
        <w:t xml:space="preserve">2018-08-19 15:40:32.642: </w:t>
        <w:br/>
        <w:t>[ctssd(14623)]CRS-2409:The clock on host db2 is not synchronous with the mean cluster time. No action has been taken as the Cluster Time Synchronization Service is running in observer mode.</w:t>
        <w:br/>
        <w:t xml:space="preserve">2018-08-19 16:10:33.050: </w:t>
        <w:br/>
        <w:t>[ctssd(14623)]CRS-2409:The clock on host db2 is not synchronous with the mean cluster time. No action has been taken as the Cluster Time Synchronization Service is running in observer mode.</w:t>
        <w:br/>
        <w:t xml:space="preserve">2018-08-19 16:40:33.452: </w:t>
        <w:br/>
        <w:t>[ctssd(14623)]CRS-2409:The clock on host db2 is not synchronous with the mean cluster time. No action has been taken as the Cluster Time Synchronization Service is running in observer mode.</w:t>
        <w:br/>
        <w:t xml:space="preserve">2018-08-19 17:10:34.043: </w:t>
        <w:br/>
        <w:t>[ctssd(14623)]CRS-2409:The clock on host db2 is not synchronous with the mean cluster time. No action has been taken as the Cluster Time Synchronization Service is running in observer mode.</w:t>
        <w:br/>
        <w:t xml:space="preserve">2018-08-19 17:40:34.487: </w:t>
        <w:br/>
        <w:t>[ctssd(14623)]CRS-2409:The clock on host db2 is not synchronous with the mean cluster time. No action has been taken as the Cluster Time Synchronization Service is running in observer mode.</w:t>
        <w:br/>
        <w:t xml:space="preserve">2018-08-19 18:10:34.929: </w:t>
        <w:br/>
        <w:t>[ctssd(14623)]CRS-2409:The clock on host db2 is not synchronous with the mean cluster time. No action has been taken as the Cluster Time Synchronization Service is running in observer mode.</w:t>
        <w:br/>
        <w:t xml:space="preserve">2018-08-19 18:40:35.293: </w:t>
        <w:br/>
        <w:t>[ctssd(14623)]CRS-2409:The clock on host db2 is not synchronous with the mean cluster time. No action has been taken as the Cluster Time Synchronization Service is running in observer mode.</w:t>
        <w:br/>
        <w:t xml:space="preserve">2018-08-19 19:10:35.629: </w:t>
        <w:br/>
        <w:t>[ctssd(14623)]CRS-2409:The clock on host db2 is not synchronous with the mean cluster time. No action has been taken as the Cluster Time Synchronization Service is running in observer mode.</w:t>
        <w:br/>
        <w:t xml:space="preserve">2018-08-19 19:40:35.954: </w:t>
        <w:br/>
        <w:t>[ctssd(14623)]CRS-2409:The clock on host db2 is not synchronous with the mean cluster time. No action has been taken as the Cluster Time Synchronization Service is running in observer mode.</w:t>
        <w:br/>
        <w:t xml:space="preserve">2018-08-19 20:10:36.491: </w:t>
        <w:br/>
        <w:t>[ctssd(14623)]CRS-2409:The clock on host db2 is not synchronous with the mean cluster time. No action has been taken as the Cluster Time Synchronization Service is running in observer mode.</w:t>
        <w:br/>
        <w:t xml:space="preserve">2018-08-19 20:40:36.884: </w:t>
        <w:br/>
        <w:t>[ctssd(14623)]CRS-2409:The clock on host db2 is not synchronous with the mean cluster time. No action has been taken as the Cluster Time Synchronization Service is running in observer mode.</w:t>
        <w:br/>
        <w:t xml:space="preserve">2018-08-19 21:10:37.268: </w:t>
        <w:br/>
        <w:t>[ctssd(14623)]CRS-2409:The clock on host db2 is not synchronous with the mean cluster time. No action has been taken as the Cluster Time Synchronization Service is running in observer mode.</w:t>
        <w:br/>
        <w:t xml:space="preserve">2018-08-19 21:40:37.601: </w:t>
        <w:br/>
        <w:t>[ctssd(14623)]CRS-2409:The clock on host db2 is not synchronous with the mean cluster time. No action has been taken as the Cluster Time Synchronization Service is running in observer mode.</w:t>
        <w:br/>
        <w:t xml:space="preserve">2018-08-19 22:10:37.935: </w:t>
        <w:br/>
        <w:t>[ctssd(14623)]CRS-2409:The clock on host db2 is not synchronous with the mean cluster time. No action has been taken as the Cluster Time Synchronization Service is running in observer mode.</w:t>
        <w:br/>
        <w:t xml:space="preserve">2018-08-19 22:40:38.300: </w:t>
        <w:br/>
        <w:t>[ctssd(14623)]CRS-2409:The clock on host db2 is not synchronous with the mean cluster time. No action has been taken as the Cluster Time Synchronization Service is running in observer mode.</w:t>
        <w:br/>
        <w:t xml:space="preserve">2018-08-19 23:10:38.735: </w:t>
        <w:br/>
        <w:t>[ctssd(14623)]CRS-2409:The clock on host db2 is not synchronous with the mean cluster time. No action has been taken as the Cluster Time Synchronization Service is running in observer mode.</w:t>
        <w:br/>
        <w:t xml:space="preserve">2018-08-19 23:40:39.087: </w:t>
        <w:br/>
        <w:t>[ctssd(14623)]CRS-2409:The clock on host db2 is not synchronous with the mean cluster time. No action has been taken as the Cluster Time Synchronization Service is running in observer mode.</w:t>
        <w:br/>
        <w:t xml:space="preserve">2018-08-20 00:10:39.676: </w:t>
        <w:br/>
        <w:t>[ctssd(14623)]CRS-2409:The clock on host db2 is not synchronous with the mean cluster time. No action has been taken as the Cluster Time Synchronization Service is running in observer mode.</w:t>
        <w:br/>
        <w:t xml:space="preserve">2018-08-20 00:40:40.157: </w:t>
        <w:br/>
        <w:t>[ctssd(14623)]CRS-2409:The clock on host db2 is not synchronous with the mean cluster time. No action has been taken as the Cluster Time Synchronization Service is running in observer mode.</w:t>
        <w:br/>
        <w:t xml:space="preserve">2018-08-20 01:10:40.574: </w:t>
        <w:br/>
        <w:t>[ctssd(14623)]CRS-2409:The clock on host db2 is not synchronous with the mean cluster time. No action has been taken as the Cluster Time Synchronization Service is running in observer mode.</w:t>
        <w:br/>
        <w:t xml:space="preserve">2018-08-20 01:40:40.956: </w:t>
        <w:br/>
        <w:t>[ctssd(14623)]CRS-2409:The clock on host db2 is not synchronous with the mean cluster time. No action has been taken as the Cluster Time Synchronization Service is running in observer mode.</w:t>
        <w:br/>
        <w:t xml:space="preserve">2018-08-20 02:10:41.385: </w:t>
        <w:br/>
        <w:t>[ctssd(14623)]CRS-2409:The clock on host db2 is not synchronous with the mean cluster time. No action has been taken as the Cluster Time Synchronization Service is running in observer mode.</w:t>
        <w:br/>
        <w:t xml:space="preserve">2018-08-20 02:40:41.828: </w:t>
        <w:br/>
        <w:t>[ctssd(14623)]CRS-2409:The clock on host db2 is not synchronous with the mean cluster time. No action has been taken as the Cluster Time Synchronization Service is running in observer mode.</w:t>
        <w:br/>
        <w:t xml:space="preserve">2018-08-20 03:10:42.266: </w:t>
        <w:br/>
        <w:t>[ctssd(14623)]CRS-2409:The clock on host db2 is not synchronous with the mean cluster time. No action has been taken as the Cluster Time Synchronization Service is running in observer mode.</w:t>
        <w:br/>
        <w:t xml:space="preserve">2018-08-20 03:40:42.686: </w:t>
        <w:br/>
        <w:t>[ctssd(14623)]CRS-2409:The clock on host db2 is not synchronous with the mean cluster time. No action has been taken as the Cluster Time Synchronization Service is running in observer mode.</w:t>
        <w:br/>
        <w:t xml:space="preserve">2018-08-20 04:10:43.186: </w:t>
        <w:br/>
        <w:t>[ctssd(14623)]CRS-2409:The clock on host db2 is not synchronous with the mean cluster time. No action has been taken as the Cluster Time Synchronization Service is running in observer mode.</w:t>
        <w:br/>
        <w:t xml:space="preserve">2018-08-20 04:40:43.628: </w:t>
        <w:br/>
        <w:t>[ctssd(14623)]CRS-2409:The clock on host db2 is not synchronous with the mean cluster time. No action has been taken as the Cluster Time Synchronization Service is running in observer mode.</w:t>
        <w:br/>
        <w:t xml:space="preserve">2018-08-20 05:10:44.104: </w:t>
        <w:br/>
        <w:t>[ctssd(14623)]CRS-2409:The clock on host db2 is not synchronous with the mean cluster time. No action has been taken as the Cluster Time Synchronization Service is running in observer mode.</w:t>
        <w:br/>
        <w:t xml:space="preserve">2018-08-20 05:40:44.462: </w:t>
        <w:br/>
        <w:t>[ctssd(14623)]CRS-2409:The clock on host db2 is not synchronous with the mean cluster time. No action has been taken as the Cluster Time Synchronization Service is running in observer mode.</w:t>
        <w:br/>
        <w:t xml:space="preserve">2018-08-20 06:10:44.844: </w:t>
        <w:br/>
        <w:t>[ctssd(14623)]CRS-2409:The clock on host db2 is not synchronous with the mean cluster time. No action has been taken as the Cluster Time Synchronization Service is running in observer mode.</w:t>
        <w:br/>
        <w:t xml:space="preserve">2018-08-20 06:40:45.223: </w:t>
        <w:br/>
        <w:t>[ctssd(14623)]CRS-2409:The clock on host db2 is not synchronous with the mean cluster time. No action has been taken as the Cluster Time Synchronization Service is running in observer mode.</w:t>
        <w:br/>
        <w:t xml:space="preserve">2018-08-20 07:10:45.607: </w:t>
        <w:br/>
        <w:t>[ctssd(14623)]CRS-2409:The clock on host db2 is not synchronous with the mean cluster time. No action has been taken as the Cluster Time Synchronization Service is running in observer mode.</w:t>
        <w:br/>
        <w:t xml:space="preserve">2018-08-20 07:40:46.086: </w:t>
        <w:br/>
        <w:t>[ctssd(14623)]CRS-2409:The clock on host db2 is not synchronous with the mean cluster time. No action has been taken as the Cluster Time Synchronization Service is running in observer mode.</w:t>
        <w:br/>
        <w:t xml:space="preserve">2018-08-20 08:10:46.412: </w:t>
        <w:br/>
        <w:t>[ctssd(14623)]CRS-2409:The clock on host db2 is not synchronous with the mean cluster time. No action has been taken as the Cluster Time Synchronization Service is running in observer mode.</w:t>
        <w:br/>
        <w:t xml:space="preserve">2018-08-20 08:40:46.741: </w:t>
        <w:br/>
        <w:t>[ctssd(14623)]CRS-2409:The clock on host db2 is not synchronous with the mean cluster time. No action has been taken as the Cluster Time Synchronization Service is running in observer mode.</w:t>
        <w:br/>
        <w:t xml:space="preserve">2018-08-20 09:10:47.248: </w:t>
        <w:br/>
        <w:t>[ctssd(14623)]CRS-2409:The clock on host db2 is not synchronous with the mean cluster time. No action has been taken as the Cluster Time Synchronization Service is running in observer mode.</w:t>
        <w:br/>
        <w:t xml:space="preserve">2018-08-20 09:40:48.049: </w:t>
        <w:br/>
        <w:t>[ctssd(14623)]CRS-2409:The clock on host db2 is not synchronous with the mean cluster time. No action has been taken as the Cluster Time Synchronization Service is running in observer mode.</w:t>
        <w:br/>
        <w:t xml:space="preserve">2018-08-20 10:10:48.803: </w:t>
        <w:br/>
        <w:t>[ctssd(14623)]CRS-2409:The clock on host db2 is not synchronous with the mean cluster time. No action has been taken as the Cluster Time Synchronization Service is running in observer mode.</w:t>
        <w:br/>
        <w:t xml:space="preserve">2018-08-20 10:40:49.571: </w:t>
        <w:br/>
        <w:t>[ctssd(14623)]CRS-2409:The clock on host db2 is not synchronous with the mean cluster time. No action has been taken as the Cluster Time Synchronization Service is running in observer mode.</w:t>
        <w:br/>
        <w:t xml:space="preserve">2018-08-20 11:10:50.358: </w:t>
        <w:br/>
        <w:t>[ctssd(14623)]CRS-2409:The clock on host db2 is not synchronous with the mean cluster time. No action has been taken as the Cluster Time Synchronization Service is running in observer mode.</w:t>
        <w:br/>
        <w:t xml:space="preserve">2018-08-20 11:40:51.103: </w:t>
        <w:br/>
        <w:t>[ctssd(14623)]CRS-2409:The clock on host db2 is not synchronous with the mean cluster time. No action has been taken as the Cluster Time Synchronization Service is running in observer mode.</w:t>
        <w:br/>
        <w:t xml:space="preserve">2018-08-20 12:10:51.863: </w:t>
        <w:br/>
        <w:t>[ctssd(14623)]CRS-2409:The clock on host db2 is not synchronous with the mean cluster time. No action has been taken as the Cluster Time Synchronization Service is running in observer mode.</w:t>
        <w:br/>
        <w:t xml:space="preserve">2018-08-20 12:40:52.611: </w:t>
        <w:br/>
        <w:t>[ctssd(14623)]CRS-2409:The clock on host db2 is not synchronous with the mean cluster time. No action has been taken as the Cluster Time Synchronization Service is running in observer mode.</w:t>
        <w:br/>
        <w:t xml:space="preserve">2018-08-20 13:10:53.345: </w:t>
        <w:br/>
        <w:t>[ctssd(14623)]CRS-2409:The clock on host db2 is not synchronous with the mean cluster time. No action has been taken as the Cluster Time Synchronization Service is running in observer mode.</w:t>
        <w:br/>
      </w:r>
    </w:p>
    <w:p>
      <w:pPr/>
      <w:r>
        <w:t>结论：■正常  □不正常。</w:t>
      </w:r>
    </w:p>
    <w:p>
      <w:pPr>
        <w:pStyle w:val="Heading3"/>
      </w:pPr>
      <w:r>
        <w:t>2.2.3 集群CRS日志</w:t>
      </w:r>
    </w:p>
    <w:p>
      <w:pPr/>
      <w:r>
        <w:t xml:space="preserve">        集群CRS日志包含了集群CRS资源的错误与告警，需要对近期发现的集群资源错误进行检查与分析。本次巡检，对集群两个节点的CRS日志进行分析，发现最近1个月，集群CRS日志无异常记录。</w:t>
      </w:r>
    </w:p>
    <w:p>
      <w:r>
        <w:rPr>
          <w:b/>
        </w:rPr>
        <w:t>节点一crs日志：</w:t>
      </w:r>
    </w:p>
    <w:p>
      <w:r>
        <w:t>2018-08-20 13:02:37.494: [   CRSPE][1910568704]{1:57576:32370} Processing PE command id=360087. Description: [Stat Resource : 0x7f3b3811eb00]</w:t>
        <w:br/>
        <w:t>2018-08-20 13:02:37.495: [   CRSPE][1910568704]{1:57576:32370} Expression Filter : ((NAME == ora.scan1.vip) AND (LAST_SERVER == db1))</w:t>
        <w:br/>
        <w:t>2018-08-20 13:02:37.497: [UiServer][1908467456]{1:57576:32370} Done for ctx=0x7f3b34014490</w:t>
        <w:br/>
        <w:t>2018-08-20 13:03:37.471: [UiServer][1906366208] CS(0x7f3b40000940)set Properties ( grid,0x7f3b441b4b90)</w:t>
        <w:br/>
        <w:t>2018-08-20 13:03:37.482: [UiServer][1908467456]{1:57576:32371} Sending message to PE. ctx= 0x7f3b34014490, Client PID: 13847</w:t>
        <w:br/>
        <w:t>2018-08-20 13:03:37.483: [   CRSPE][1910568704]{1:57576:32371} Processing PE command id=360088. Description: [Stat Resource : 0x7f3b38104500]</w:t>
        <w:br/>
        <w:t>2018-08-20 13:03:37.483: [   CRSPE][1910568704]{1:57576:32371} Expression Filter : ((NAME == ora.scan1.vip) AND (LAST_SERVER == db1))</w:t>
        <w:br/>
        <w:t>2018-08-20 13:03:37.485: [UiServer][1908467456]{1:57576:32371} Done for ctx=0x7f3b34014490</w:t>
        <w:br/>
        <w:t>2018-08-20 13:03:57.759: [UiServer][1906366208] CS(0x7f3b40000940)set Properties ( root,0x7f3b441b4b90)</w:t>
        <w:br/>
        <w:t>2018-08-20 13:03:57.770: [UiServer][1908467456]{1:57576:32372} Sending message to PE. ctx= 0x7f3b340143f0, Client PID: 26413</w:t>
        <w:br/>
        <w:t>2018-08-20 13:03:57.770: [   CRSPE][1910568704]{1:57576:32372} Processing PE command id=360089. Description: [Stat Resource : 0x7f3b38115e60]</w:t>
        <w:br/>
        <w:t>2018-08-20 13:03:57.771: [UiServer][1908467456]{1:57576:32372} Done for ctx=0x7f3b340143f0</w:t>
        <w:br/>
        <w:t>2018-08-20 13:04:37.472: [UiServer][1906366208] CS(0x7f3b40000940)set Properties ( grid,0x7f3b441b4b90)</w:t>
        <w:br/>
        <w:t>2018-08-20 13:04:37.483: [UiServer][1908467456]{1:57576:32373} Sending message to PE. ctx= 0x7f3b340109b0, Client PID: 13847</w:t>
        <w:br/>
        <w:t>2018-08-20 13:04:37.483: [   CRSPE][1910568704]{1:57576:32373} Processing PE command id=360090. Description: [Stat Resource : 0x7f3b38042c50]</w:t>
        <w:br/>
        <w:t>2018-08-20 13:04:37.484: [   CRSPE][1910568704]{1:57576:32373} Expression Filter : ((NAME == ora.scan1.vip) AND (LAST_SERVER == db1))</w:t>
        <w:br/>
        <w:t>2018-08-20 13:04:37.486: [UiServer][1908467456]{1:57576:32373} Done for ctx=0x7f3b340109b0</w:t>
        <w:br/>
        <w:t>2018-08-20 13:05:37.477: [UiServer][1906366208] CS(0x7f3b40000940)set Properties ( grid,0x7f3b441b4b90)</w:t>
        <w:br/>
        <w:t>2018-08-20 13:05:37.487: [UiServer][1908467456]{1:57576:32374} Sending message to PE. ctx= 0x7f3b34014490, Client PID: 13847</w:t>
        <w:br/>
        <w:t>2018-08-20 13:05:37.488: [   CRSPE][1910568704]{1:57576:32374} Processing PE command id=360091. Description: [Stat Resource : 0x7f3b38137810]</w:t>
        <w:br/>
        <w:t>2018-08-20 13:05:37.488: [   CRSPE][1910568704]{1:57576:32374} Expression Filter : ((NAME == ora.scan1.vip) AND (LAST_SERVER == db1))</w:t>
        <w:br/>
        <w:t>2018-08-20 13:05:37.490: [UiServer][1908467456]{1:57576:32374} Done for ctx=0x7f3b34014490</w:t>
        <w:br/>
        <w:t>2018-08-20 13:06:37.483: [UiServer][1906366208] CS(0x7f3b40000940)set Properties ( grid,0x7f3b441b4b90)</w:t>
        <w:br/>
        <w:t>2018-08-20 13:06:37.493: [UiServer][1908467456]{1:57576:32375} Sending message to PE. ctx= 0x7f3b34014490, Client PID: 13847</w:t>
        <w:br/>
        <w:t>2018-08-20 13:06:37.494: [   CRSPE][1910568704]{1:57576:32375} Processing PE command id=360092. Description: [Stat Resource : 0x7f3b38115e60]</w:t>
        <w:br/>
        <w:t>2018-08-20 13:06:37.494: [   CRSPE][1910568704]{1:57576:32375} Expression Filter : ((NAME == ora.scan1.vip) AND (LAST_SERVER == db1))</w:t>
        <w:br/>
        <w:t>2018-08-20 13:06:37.496: [UiServer][1908467456]{1:57576:32375} Done for ctx=0x7f3b34014490</w:t>
        <w:br/>
        <w:t>2018-08-20 13:07:37.479: [UiServer][1906366208] CS(0x7f3b40000940)set Properties ( grid,0x7f3b441b4b90)</w:t>
        <w:br/>
        <w:t>2018-08-20 13:07:37.489: [UiServer][1908467456]{1:57576:32376} Sending message to PE. ctx= 0x7f3b34014490, Client PID: 13847</w:t>
        <w:br/>
        <w:t>2018-08-20 13:07:37.490: [   CRSPE][1910568704]{1:57576:32376} Processing PE command id=360093. Description: [Stat Resource : 0x7f3b38042c50]</w:t>
        <w:br/>
        <w:t>2018-08-20 13:07:37.490: [   CRSPE][1910568704]{1:57576:32376} Expression Filter : ((NAME == ora.scan1.vip) AND (LAST_SERVER == db1))</w:t>
        <w:br/>
        <w:t>2018-08-20 13:07:37.493: [UiServer][1908467456]{1:57576:32376} Done for ctx=0x7f3b34014490</w:t>
        <w:br/>
        <w:t>2018-08-20 13:08:37.482: [UiServer][1906366208] CS(0x7f3b40000940)set Properties ( grid,0x7f3b441b4b90)</w:t>
        <w:br/>
        <w:t>2018-08-20 13:08:37.492: [UiServer][1908467456]{1:57576:32377} Sending message to PE. ctx= 0x7f3b34014490, Client PID: 13847</w:t>
        <w:br/>
        <w:t>2018-08-20 13:08:37.493: [   CRSPE][1910568704]{1:57576:32377} Processing PE command id=360094. Description: [Stat Resource : 0x7f3b38137810]</w:t>
        <w:br/>
        <w:t>2018-08-20 13:08:37.493: [   CRSPE][1910568704]{1:57576:32377} Expression Filter : ((NAME == ora.scan1.vip) AND (LAST_SERVER == db1))</w:t>
        <w:br/>
        <w:t>2018-08-20 13:08:37.495: [UiServer][1908467456]{1:57576:32377} Done for ctx=0x7f3b34014490</w:t>
        <w:br/>
        <w:t>2018-08-20 13:08:57.758: [UiServer][1906366208] CS(0x7f3b40000940)set Properties ( root,0x7f3b441b4b90)</w:t>
        <w:br/>
        <w:t>2018-08-20 13:08:57.768: [UiServer][1908467456]{1:57576:32378} Sending message to PE. ctx= 0x7f3b340143f0, Client PID: 26413</w:t>
        <w:br/>
        <w:t>2018-08-20 13:08:57.769: [   CRSPE][1910568704]{1:57576:32378} Processing PE command id=360095. Description: [Stat Resource : 0x7f3b38115e60]</w:t>
        <w:br/>
        <w:t>2018-08-20 13:08:57.770: [UiServer][1908467456]{1:57576:32378} Done for ctx=0x7f3b340143f0</w:t>
        <w:br/>
        <w:t>2018-08-20 13:09:37.474: [UiServer][1906366208] CS(0x7f3b40000940)set Properties ( grid,0x7f3b441b4b90)</w:t>
        <w:br/>
        <w:t>2018-08-20 13:09:37.484: [UiServer][1908467456]{1:57576:32379} Sending message to PE. ctx= 0x7f3b340109b0, Client PID: 13847</w:t>
        <w:br/>
        <w:t>2018-08-20 13:09:37.485: [   CRSPE][1910568704]{1:57576:32379} Processing PE command id=360096. Description: [Stat Resource : 0x7f3b38104500]</w:t>
        <w:br/>
        <w:t>2018-08-20 13:09:37.485: [   CRSPE][1910568704]{1:57576:32379} Expression Filter : ((NAME == ora.scan1.vip) AND (LAST_SERVER == db1))</w:t>
        <w:br/>
        <w:t>2018-08-20 13:09:37.487: [UiServer][1908467456]{1:57576:32379} Done for ctx=0x7f3b340109b0</w:t>
        <w:br/>
        <w:t>2018-08-20 13:10:37.475: [UiServer][1906366208] CS(0x7f3b40000940)set Properties ( grid,0x7f3b441b4b90)</w:t>
        <w:br/>
        <w:t>2018-08-20 13:10:37.486: [UiServer][1908467456]{1:57576:32380} Sending message to PE. ctx= 0x7f3b34014490, Client PID: 13847</w:t>
        <w:br/>
        <w:t>2018-08-20 13:10:37.486: [   CRSPE][1910568704]{1:57576:32380} Processing PE command id=360097. Description: [Stat Resource : 0x7f3b3811eb00]</w:t>
        <w:br/>
        <w:t>2018-08-20 13:10:37.487: [   CRSPE][1910568704]{1:57576:32380} Expression Filter : ((NAME == ora.scan1.vip) AND (LAST_SERVER == db1))</w:t>
        <w:br/>
        <w:t>2018-08-20 13:10:37.489: [UiServer][1908467456]{1:57576:32380} Done for ctx=0x7f3b34014490</w:t>
        <w:br/>
        <w:t>2018-08-20 13:11:37.477: [UiServer][1906366208] CS(0x7f3b40000940)set Properties ( grid,0x7f3b441b4b90)</w:t>
        <w:br/>
        <w:t>2018-08-20 13:11:37.488: [UiServer][1908467456]{1:57576:32381} Sending message to PE. ctx= 0x7f3b34014490, Client PID: 13847</w:t>
        <w:br/>
        <w:t>2018-08-20 13:11:37.488: [   CRSPE][1910568704]{1:57576:32381} Processing PE command id=360098. Description: [Stat Resource : 0x7f3b38115e60]</w:t>
        <w:br/>
        <w:t>2018-08-20 13:11:37.488: [   CRSPE][1910568704]{1:57576:32381} Expression Filter : ((NAME == ora.scan1.vip) AND (LAST_SERVER == db1))</w:t>
        <w:br/>
        <w:t>2018-08-20 13:11:37.491: [UiServer][1908467456]{1:57576:32381} Done for ctx=0x7f3b34014490</w:t>
        <w:br/>
        <w:t>2018-08-20 13:12:37.476: [UiServer][1906366208] CS(0x7f3b40000940)set Properties ( grid,0x7f3b441b4b90)</w:t>
        <w:br/>
        <w:t>2018-08-20 13:12:37.487: [UiServer][1908467456]{1:57576:32382} Sending message to PE. ctx= 0x7f3b34014490, Client PID: 13847</w:t>
        <w:br/>
        <w:t>2018-08-20 13:12:37.487: [   CRSPE][1910568704]{1:57576:32382} Processing PE command id=360099. Description: [Stat Resource : 0x7f3b38104500]</w:t>
        <w:br/>
        <w:t>2018-08-20 13:12:37.488: [   CRSPE][1910568704]{1:57576:32382} Expression Filter : ((NAME == ora.scan1.vip) AND (LAST_SERVER == db1))</w:t>
        <w:br/>
        <w:t>2018-08-20 13:12:37.490: [UiServer][1908467456]{1:57576:32382} Done for ctx=0x7f3b34014490</w:t>
        <w:br/>
        <w:t>2018-08-20 13:13:37.482: [UiServer][1906366208] CS(0x7f3b40000940)set Properties ( grid,0x7f3b441b4b90)</w:t>
        <w:br/>
        <w:t>2018-08-20 13:13:37.492: [UiServer][1908467456]{1:57576:32383} Sending message to PE. ctx= 0x7f3b34014490, Client PID: 13847</w:t>
        <w:br/>
        <w:t>2018-08-20 13:13:37.493: [   CRSPE][1910568704]{1:57576:32383} Processing PE command id=360100. Description: [Stat Resource : 0x7f3b3811eb00]</w:t>
        <w:br/>
        <w:t>2018-08-20 13:13:37.493: [   CRSPE][1910568704]{1:57576:32383} Expression Filter : ((NAME == ora.scan1.vip) AND (LAST_SERVER == db1))</w:t>
        <w:br/>
        <w:t>2018-08-20 13:13:37.495: [UiServer][1908467456]{1:57576:32383} Done for ctx=0x7f3b34014490</w:t>
        <w:br/>
        <w:t>2018-08-20 13:13:57.767: [UiServer][1906366208] CS(0x7f3b40000940)set Properties ( root,0x7f3b441b4b90)</w:t>
        <w:br/>
        <w:t>2018-08-20 13:13:57.777: [UiServer][1908467456]{1:57576:32384} Sending message to PE. ctx= 0x7f3b340143f0, Client PID: 26413</w:t>
        <w:br/>
        <w:t>2018-08-20 13:13:57.778: [   CRSPE][1910568704]{1:57576:32384} Processing PE command id=360101. Description: [Stat Resource : 0x7f3b38115e60]</w:t>
        <w:br/>
        <w:t>2018-08-20 13:13:57.778: [UiServer][1908467456]{1:57576:32384} Done for ctx=0x7f3b340143f0</w:t>
        <w:br/>
        <w:t>2018-08-20 13:14:37.473: [UiServer][1906366208] CS(0x7f3b40000940)set Properties ( grid,0x7f3b441bfa60)</w:t>
        <w:br/>
        <w:t>2018-08-20 13:14:37.484: [UiServer][1908467456]{1:57576:32385} Sending message to PE. ctx= 0x7f3b340109b0, Client PID: 13847</w:t>
        <w:br/>
        <w:t>2018-08-20 13:14:37.485: [   CRSPE][1910568704]{1:57576:32385} Processing PE command id=360102. Description: [Stat Resource : 0x7f3b38137810]</w:t>
        <w:br/>
        <w:t>2018-08-20 13:14:37.485: [   CRSPE][1910568704]{1:57576:32385} Expression Filter : ((NAME == ora.scan1.vip) AND (LAST_SERVER == db1))</w:t>
        <w:br/>
        <w:t>2018-08-20 13:14:37.488: [UiServer][1908467456]{1:57576:32385} Done for ctx=0x7f3b340109b0</w:t>
        <w:br/>
        <w:t>2018-08-20 13:15:37.473: [UiServer][1906366208] CS(0x7f3b40000940)set Properties ( grid,0x7f3b441b4b90)</w:t>
        <w:br/>
        <w:t>2018-08-20 13:15:37.483: [UiServer][1908467456]{1:57576:32386} Sending message to PE. ctx= 0x7f3b34014490, Client PID: 13847</w:t>
        <w:br/>
        <w:t>2018-08-20 13:15:37.484: [   CRSPE][1910568704]{1:57576:32386} Processing PE command id=360103. Description: [Stat Resource : 0x7f3b38042c50]</w:t>
        <w:br/>
        <w:t>2018-08-20 13:15:37.484: [   CRSPE][1910568704]{1:57576:32386} Expression Filter : ((NAME == ora.scan1.vip) AND (LAST_SERVER == db1))</w:t>
        <w:br/>
        <w:t>2018-08-20 13:15:37.486: [UiServer][1908467456]{1:57576:32386} Done for ctx=0x7f3b34014490</w:t>
        <w:br/>
        <w:t>2018-08-20 13:16:37.471: [UiServer][1906366208] CS(0x7f3b40000940)set Properties ( grid,0x7f3b441b4b90)</w:t>
        <w:br/>
        <w:t>2018-08-20 13:16:37.482: [UiServer][1908467456]{1:57576:32387} Sending message to PE. ctx= 0x7f3b34014490, Client PID: 13847</w:t>
        <w:br/>
        <w:t>2018-08-20 13:16:37.482: [   CRSPE][1910568704]{1:57576:32387} Processing PE command id=360104. Description: [Stat Resource : 0x7f3b38115e60]</w:t>
        <w:br/>
        <w:t>2018-08-20 13:16:37.482: [   CRSPE][1910568704]{1:57576:32387} Expression Filter : ((NAME == ora.scan1.vip) AND (LAST_SERVER == db1))</w:t>
        <w:br/>
        <w:t>2018-08-20 13:16:37.484: [UiServer][1908467456]{1:57576:32387} Done for ctx=0x7f3b34014490</w:t>
        <w:br/>
        <w:t>2018-08-20 13:17:37.478: [UiServer][1906366208] CS(0x7f3b40000940)set Properties ( grid,0x7f3b441b4b90)</w:t>
        <w:br/>
        <w:t>2018-08-20 13:17:37.489: [UiServer][1908467456]{1:57576:32388} Sending message to PE. ctx= 0x7f3b34014490, Client PID: 13847</w:t>
        <w:br/>
        <w:t>2018-08-20 13:17:37.489: [   CRSPE][1910568704]{1:57576:32388} Processing PE command id=360105. Description: [Stat Resource : 0x7f3b38137810]</w:t>
        <w:br/>
        <w:t>2018-08-20 13:17:37.490: [   CRSPE][1910568704]{1:57576:32388} Expression Filter : ((NAME == ora.scan1.vip) AND (LAST_SERVER == db1))</w:t>
        <w:br/>
        <w:t>2018-08-20 13:17:37.492: [UiServer][1908467456]{1:57576:32388} Done for ctx=0x7f3b34014490</w:t>
        <w:br/>
        <w:t>2018-08-20 13:18:37.473: [UiServer][1906366208] CS(0x7f3b40000940)set Properties ( grid,0x7f3b441b4b90)</w:t>
        <w:br/>
        <w:t>2018-08-20 13:18:37.484: [UiServer][1908467456]{1:57576:32389} Sending message to PE. ctx= 0x7f3b34014490, Client PID: 13847</w:t>
        <w:br/>
        <w:t>2018-08-20 13:18:37.484: [   CRSPE][1910568704]{1:57576:32389} Processing PE command id=360106. Description: [Stat Resource : 0x7f3b38042c50]</w:t>
        <w:br/>
        <w:t>2018-08-20 13:18:37.485: [   CRSPE][1910568704]{1:57576:32389} Expression Filter : ((NAME == ora.scan1.vip) AND (LAST_SERVER == db1))</w:t>
        <w:br/>
        <w:t>2018-08-20 13:18:37.487: [UiServer][1908467456]{1:57576:32389} Done for ctx=0x7f3b34014490</w:t>
        <w:br/>
        <w:t>2018-08-20 13:18:57.780: [UiServer][1906366208] CS(0x7f3b40000940)set Properties ( root,0x7f3b441b4b90)</w:t>
        <w:br/>
        <w:t>2018-08-20 13:18:57.791: [UiServer][1908467456]{1:57576:32390} Sending message to PE. ctx= 0x7f3b34014540, Client PID: 26413</w:t>
        <w:br/>
        <w:t>2018-08-20 13:18:57.791: [   CRSPE][1910568704]{1:57576:32390} Processing PE command id=360107. Description: [Stat Resource : 0x7f3b38115e60]</w:t>
        <w:br/>
        <w:t>2018-08-20 13:18:57.792: [UiServer][1908467456]{1:57576:32390} Done for ctx=0x7f3b34014540</w:t>
        <w:br/>
        <w:t>2018-08-20 13:19:37.480: [UiServer][1906366208] CS(0x7f3b40000940)set Properties ( grid,0x7f3b441b4b90)</w:t>
        <w:br/>
        <w:t>2018-08-20 13:19:37.490: [UiServer][1908467456]{1:57576:32391} Sending message to PE. ctx= 0x7f3b34010a70, Client PID: 13847</w:t>
        <w:br/>
        <w:t>2018-08-20 13:19:37.491: [   CRSPE][1910568704]{1:57576:32391} Processing PE command id=360108. Description: [Stat Resource : 0x7f3b3811eb00]</w:t>
        <w:br/>
        <w:t>2018-08-20 13:19:37.491: [   CRSPE][1910568704]{1:57576:32391} Expression Filter : ((NAME == ora.scan1.vip) AND (LAST_SERVER == db1))</w:t>
        <w:br/>
        <w:t>2018-08-20 13:19:37.494: [UiServer][1908467456]{1:57576:32391} Done for ctx=0x7f3b34010a70</w:t>
        <w:br/>
        <w:t>2018-08-20 13:20:37.474: [UiServer][1906366208] CS(0x7f3b40000940)set Properties ( grid,0x7f3b441b4b90)</w:t>
        <w:br/>
        <w:t>2018-08-20 13:20:37.484: [UiServer][1908467456]{1:57576:32392} Sending message to PE. ctx= 0x7f3b340105f0, Client PID: 13847</w:t>
        <w:br/>
        <w:t>2018-08-20 13:20:37.485: [   CRSPE][1910568704]{1:57576:32392} Processing PE command id=360109. Description: [Stat Resource : 0x7f3b38104500]</w:t>
        <w:br/>
        <w:t>2018-08-20 13:20:37.485: [   CRSPE][1910568704]{1:57576:32392} Expression Filter : ((NAME == ora.scan1.vip) AND (LAST_SERVER == db1))</w:t>
        <w:br/>
        <w:t>2018-08-20 13:20:37.488: [UiServer][1908467456]{1:57576:32392} Done for ctx=0x7f3b340105f0</w:t>
        <w:br/>
        <w:t>2018-08-20 13:21:37.474: [UiServer][1906366208] CS(0x7f3b40000940)set Properties ( grid,0x7f3b441b4b90)</w:t>
        <w:br/>
        <w:t>2018-08-20 13:21:37.484: [UiServer][1908467456]{1:57576:32393} Sending message to PE. ctx= 0x7f3b340105f0, Client PID: 13847</w:t>
        <w:br/>
        <w:t>2018-08-20 13:21:37.485: [   CRSPE][1910568704]{1:57576:32393} Processing PE command id=360110. Description: [Stat Resource : 0x7f3b38115e60]</w:t>
        <w:br/>
        <w:t>2018-08-20 13:21:37.485: [   CRSPE][1910568704]{1:57576:32393} Expression Filter : ((NAME == ora.scan1.vip) AND (LAST_SERVER == db1))</w:t>
        <w:br/>
        <w:t>2018-08-20 13:21:37.488: [UiServer][1908467456]{1:57576:32393} Done for ctx=0x7f3b340105f0</w:t>
        <w:br/>
        <w:t>2018-08-20 13:22:37.470: [UiServer][1906366208] CS(0x7f3b40000940)set Properties ( grid,0x7f3b441b4b90)</w:t>
        <w:br/>
        <w:t>2018-08-20 13:22:37.481: [UiServer][1908467456]{1:57576:32394} Sending message to PE. ctx= 0x7f3b340105f0, Client PID: 13847</w:t>
        <w:br/>
        <w:t>2018-08-20 13:22:37.481: [   CRSPE][1910568704]{1:57576:32394} Processing PE command id=360111. Description: [Stat Resource : 0x7f3b3811eb00]</w:t>
        <w:br/>
        <w:t>2018-08-20 13:22:37.482: [   CRSPE][1910568704]{1:57576:32394} Expression Filter : ((NAME == ora.scan1.vip) AND (LAST_SERVER == db1))</w:t>
        <w:br/>
        <w:t>2018-08-20 13:22:37.484: [UiServer][1908467456]{1:57576:32394} Done for ctx=0x7f3b340105f0</w:t>
        <w:br/>
        <w:t>2018-08-20 13:23:37.478: [UiServer][1906366208] CS(0x7f3b40000940)set Properties ( grid,0x7f3b441b4b90)</w:t>
        <w:br/>
        <w:t>2018-08-20 13:23:37.489: [UiServer][1908467456]{1:57576:32395} Sending message to PE. ctx= 0x7f3b34010660, Client PID: 13847</w:t>
        <w:br/>
        <w:t>2018-08-20 13:23:37.490: [   CRSPE][1910568704]{1:57576:32395} Processing PE command id=360112. Description: [Stat Resource : 0x7f3b38104500]</w:t>
        <w:br/>
        <w:t>2018-08-20 13:23:37.490: [   CRSPE][1910568704]{1:57576:32395} Expression Filter : ((NAME == ora.scan1.vip) AND (LAST_SERVER == db1))</w:t>
        <w:br/>
        <w:t>2018-08-20 13:23:37.493: [UiServer][1908467456]{1:57576:32395} Done for ctx=0x7f3b34010660</w:t>
        <w:br/>
        <w:t>2018-08-20 13:23:57.775: [UiServer][1906366208] CS(0x7f3b40000940)set Properties ( root,0x7f3b441b4b90)</w:t>
        <w:br/>
        <w:t>2018-08-20 13:23:57.786: [UiServer][1908467456]{1:57576:32396} Sending message to PE. ctx= 0x7f3b34014590, Client PID: 26413</w:t>
        <w:br/>
        <w:t>2018-08-20 13:23:57.787: [   CRSPE][1910568704]{1:57576:32396} Processing PE command id=360113. Description: [Stat Resource : 0x7f3b38115e60]</w:t>
        <w:br/>
        <w:t>2018-08-20 13:23:57.787: [UiServer][1908467456]{1:57576:32396} Done for ctx=0x7f3b34014590</w:t>
        <w:br/>
        <w:t>2018-08-20 13:24:37.474: [UiServer][1906366208] CS(0x7f3b40000940)set Properties ( grid,0x7f3b441b4b90)</w:t>
        <w:br/>
        <w:t>2018-08-20 13:24:37.484: [UiServer][1908467456]{1:57576:32397} Sending message to PE. ctx= 0x7f3b34010ac0, Client PID: 13847</w:t>
        <w:br/>
        <w:t>2018-08-20 13:24:37.485: [   CRSPE][1910568704]{1:57576:32397} Processing PE command id=360114. Description: [Stat Resource : 0x7f3b38042c50]</w:t>
        <w:br/>
        <w:t>2018-08-20 13:24:37.485: [   CRSPE][1910568704]{1:57576:32397} Expression Filter : ((NAME == ora.scan1.vip) AND (LAST_SERVER == db1))</w:t>
        <w:br/>
        <w:t>2018-08-20 13:24:37.488: [UiServer][1908467456]{1:57576:32397} Done for ctx=0x7f3b34010ac0</w:t>
        <w:br/>
        <w:t>2018-08-20 13:25:37.467: [UiServer][1906366208] CS(0x7f3b40000940)set Properties ( grid,0x7f3b441b4b90)</w:t>
        <w:br/>
        <w:t>2018-08-20 13:25:37.478: [UiServer][1908467456]{1:57576:32398} Sending message to PE. ctx= 0x7f3b340105f0, Client PID: 13847</w:t>
        <w:br/>
        <w:t>2018-08-20 13:25:37.478: [   CRSPE][1910568704]{1:57576:32398} Processing PE command id=360115. Description: [Stat Resource : 0x7f3b38137810]</w:t>
        <w:br/>
        <w:t>2018-08-20 13:25:37.478: [   CRSPE][1910568704]{1:57576:32398} Expression Filter : ((NAME == ora.scan1.vip) AND (LAST_SERVER == db1))</w:t>
        <w:br/>
        <w:t>2018-08-20 13:25:37.480: [UiServer][1908467456]{1:57576:32398} Done for ctx=0x7f3b340105f0</w:t>
        <w:br/>
        <w:t>2018-08-20 13:26:37.470: [UiServer][1906366208] CS(0x7f3b40000940)set Properties ( grid,0x7f3b441b4b90)</w:t>
        <w:br/>
        <w:t>2018-08-20 13:26:37.481: [UiServer][1908467456]{1:57576:32399} Sending message to PE. ctx= 0x7f3b34010580, Client PID: 13847</w:t>
        <w:br/>
        <w:t>2018-08-20 13:26:37.482: [   CRSPE][1910568704]{1:57576:32399} Processing PE command id=360116. Description: [Stat Resource : 0x7f3b38115e60]</w:t>
        <w:br/>
        <w:t>2018-08-20 13:26:37.482: [   CRSPE][1910568704]{1:57576:32399} Expression Filter : ((NAME == ora.scan1.vip) AND (LAST_SERVER == db1))</w:t>
        <w:br/>
        <w:t>2018-08-20 13:26:37.484: [UiServer][1908467456]{1:57576:32399} Done for ctx=0x7f3b34010580</w:t>
        <w:br/>
        <w:t>2018-08-20 13:27:37.474: [UiServer][1906366208] CS(0x7f3b40000940)set Properties ( grid,0x7f3b441b4b90)</w:t>
        <w:br/>
        <w:t>2018-08-20 13:27:37.485: [UiServer][1908467456]{1:57576:32400} Sending message to PE. ctx= 0x7f3b34010580, Client PID: 13847</w:t>
        <w:br/>
        <w:t>2018-08-20 13:27:37.486: [   CRSPE][1910568704]{1:57576:32400} Processing PE command id=360117. Description: [Stat Resource : 0x7f3b38042c50]</w:t>
        <w:br/>
        <w:t>2018-08-20 13:27:37.486: [   CRSPE][1910568704]{1:57576:32400} Expression Filter : ((NAME == ora.scan1.vip) AND (LAST_SERVER == db1))</w:t>
        <w:br/>
        <w:t>2018-08-20 13:27:37.488: [UiServer][1908467456]{1:57576:32400} Done for ctx=0x7f3b34010580</w:t>
        <w:br/>
        <w:t>2018-08-20 13:28:37.467: [UiServer][1906366208] CS(0x7f3b40000940)set Properties ( grid,0x7f3b441b4b90)</w:t>
        <w:br/>
        <w:t>2018-08-20 13:28:37.478: [UiServer][1908467456]{1:57576:32401} Sending message to PE. ctx= 0x7f3b340105f0, Client PID: 13847</w:t>
        <w:br/>
        <w:t>2018-08-20 13:28:37.479: [   CRSPE][1910568704]{1:57576:32401} Processing PE command id=360118. Description: [Stat Resource : 0x7f3b38137810]</w:t>
        <w:br/>
        <w:t>2018-08-20 13:28:37.479: [   CRSPE][1910568704]{1:57576:32401} Expression Filter : ((NAME == ora.scan1.vip) AND (LAST_SERVER == db1))</w:t>
        <w:br/>
        <w:t>2018-08-20 13:28:37.481: [UiServer][1908467456]{1:57576:32401} Done for ctx=0x7f3b340105f0</w:t>
        <w:br/>
        <w:t>2018-08-20 13:28:57.767: [UiServer][1906366208] CS(0x7f3b40000940)set Properties ( root,0x7f3b441b4b90)</w:t>
        <w:br/>
        <w:t>2018-08-20 13:28:57.778: [UiServer][1908467456]{1:57576:32402} Sending message to PE. ctx= 0x7f3b34014540, Client PID: 26413</w:t>
        <w:br/>
        <w:t>2018-08-20 13:28:57.778: [   CRSPE][1910568704]{1:57576:32402} Processing PE command id=360119. Description: [Stat Resource : 0x7f3b38115e60]</w:t>
        <w:br/>
        <w:t>2018-08-20 13:28:57.779: [UiServer][1908467456]{1:57576:32402} Done for ctx=0x7f3b34014540</w:t>
        <w:br/>
        <w:t>2018-08-20 13:29:37.477: [UiServer][1906366208] CS(0x7f3b40000940)set Properties ( grid,0x7f3b441b4b90)</w:t>
        <w:br/>
        <w:t>2018-08-20 13:29:37.488: [UiServer][1908467456]{1:57576:32403} Sending message to PE. ctx= 0x7f3b34010a70, Client PID: 13847</w:t>
        <w:br/>
        <w:t>2018-08-20 13:29:37.489: [   CRSPE][1910568704]{1:57576:32403} Processing PE command id=360120. Description: [Stat Resource : 0x7f3b38104500]</w:t>
        <w:br/>
        <w:t>2018-08-20 13:29:37.489: [   CRSPE][1910568704]{1:57576:32403} Expression Filter : ((NAME == ora.scan1.vip) AND (LAST_SERVER == db1))</w:t>
        <w:br/>
        <w:t>2018-08-20 13:29:37.491: [UiServer][1908467456]{1:57576:32403} Done for ctx=0x7f3b34010a70</w:t>
        <w:br/>
        <w:t>2018-08-20 13:30:37.488: [UiServer][1906366208] CS(0x7f3b40000940)set Properties ( grid,0x7f3b441b4b90)</w:t>
        <w:br/>
        <w:t>2018-08-20 13:30:37.498: [UiServer][1908467456]{1:57576:32404} Sending message to PE. ctx= 0x7f3b340109a0, Client PID: 13847</w:t>
        <w:br/>
        <w:t>2018-08-20 13:30:37.499: [   CRSPE][1910568704]{1:57576:32404} Processing PE command id=360121. Description: [Stat Resource : 0x7f3b3811eb00]</w:t>
        <w:br/>
        <w:t>2018-08-20 13:30:37.499: [   CRSPE][1910568704]{1:57576:32404} Expression Filter : ((NAME == ora.scan1.vip) AND (LAST_SERVER == db1))</w:t>
        <w:br/>
        <w:t>2018-08-20 13:30:37.502: [UiServer][1908467456]{1:57576:32404} Done for ctx=0x7f3b340109a0</w:t>
        <w:br/>
        <w:t>2018-08-20 13:31:37.493: [UiServer][1906366208] CS(0x7f3b40000940)set Properties ( grid,0x7f3b441b4b90)</w:t>
        <w:br/>
        <w:t>2018-08-20 13:31:37.504: [UiServer][1908467456]{1:57576:32405} Sending message to PE. ctx= 0x7f3b34013350, Client PID: 13847</w:t>
        <w:br/>
        <w:t>2018-08-20 13:31:37.504: [   CRSPE][1910568704]{1:57576:32405} Processing PE command id=360122. Description: [Stat Resource : 0x7f3b38115e60]</w:t>
        <w:br/>
        <w:t>2018-08-20 13:31:37.505: [   CRSPE][1910568704]{1:57576:32405} Expression Filter : ((NAME == ora.scan1.vip) AND (LAST_SERVER == db1))</w:t>
        <w:br/>
        <w:t>2018-08-20 13:31:37.507: [UiServer][1908467456]{1:57576:32405} Done for ctx=0x7f3b34013350</w:t>
        <w:br/>
        <w:t>2018-08-20 13:32:37.489: [UiServer][1906366208] CS(0x7f3b40000940)set Properties ( grid,0x7f3b441b4b90)</w:t>
        <w:br/>
        <w:t>2018-08-20 13:32:37.499: [UiServer][1908467456]{1:57576:32406} Sending message to PE. ctx= 0x7f3b340105f0, Client PID: 13847</w:t>
        <w:br/>
        <w:t>2018-08-20 13:32:37.500: [   CRSPE][1910568704]{1:57576:32406} Processing PE command id=360123. Description: [Stat Resource : 0x7f3b38104500]</w:t>
        <w:br/>
        <w:t>2018-08-20 13:32:37.500: [   CRSPE][1910568704]{1:57576:32406} Expression Filter : ((NAME == ora.scan1.vip) AND (LAST_SERVER == db1))</w:t>
        <w:br/>
        <w:t>2018-08-20 13:32:37.503: [UiServer][1908467456]{1:57576:32406} Done for ctx=0x7f3b340105f0</w:t>
        <w:br/>
        <w:t>2018-08-20 13:33:37.494: [UiServer][1906366208] CS(0x7f3b40000940)set Properties ( grid,0x7f3b441b4b90)</w:t>
        <w:br/>
        <w:t>2018-08-20 13:33:37.505: [UiServer][1908467456]{1:57576:32407} Sending message to PE. ctx= 0x7f3b340105f0, Client PID: 13847</w:t>
        <w:br/>
        <w:t>2018-08-20 13:33:37.506: [   CRSPE][1910568704]{1:57576:32407} Processing PE command id=360124. Description: [Stat Resource : 0x7f3b3811eb00]</w:t>
        <w:br/>
        <w:t>2018-08-20 13:33:37.506: [   CRSPE][1910568704]{1:57576:32407} Expression Filter : ((NAME == ora.scan1.vip) AND (LAST_SERVER == db1))</w:t>
        <w:br/>
        <w:t>2018-08-20 13:33:37.508: [UiServer][1908467456]{1:57576:32407} Done for ctx=0x7f3b340105f0</w:t>
        <w:br/>
        <w:t>2018-08-20 13:33:57.790: [UiServer][1906366208] CS(0x7f3b40000940)set Properties ( root,0x7f3b441b4b90)</w:t>
        <w:br/>
        <w:t>2018-08-20 13:33:57.801: [UiServer][1908467456]{1:57576:32408} Sending message to PE. ctx= 0x7f3b34014590, Client PID: 26413</w:t>
        <w:br/>
        <w:t>2018-08-20 13:33:57.801: [   CRSPE][1910568704]{1:57576:32408} Processing PE command id=360125. Description: [Stat Resource : 0x7f3b38115e60]</w:t>
        <w:br/>
        <w:t>2018-08-20 13:33:57.802: [UiServer][1908467456]{1:57576:32408} Done for ctx=0x7f3b34014590</w:t>
        <w:br/>
        <w:t>2018-08-20 13:34:37.490: [UiServer][1906366208] CS(0x7f3b40000940)set Properties ( grid,0x7f3b441b4b90)</w:t>
        <w:br/>
        <w:t>2018-08-20 13:34:37.501: [UiServer][1908467456]{1:57576:32409} Sending message to PE. ctx= 0x7f3b34010ac0, Client PID: 13847</w:t>
        <w:br/>
        <w:t>2018-08-20 13:34:37.502: [   CRSPE][1910568704]{1:57576:32409} Processing PE command id=360126. Description: [Stat Resource : 0x7f3b38137810]</w:t>
        <w:br/>
        <w:t>2018-08-20 13:34:37.502: [   CRSPE][1910568704]{1:57576:32409} Expression Filter : ((NAME == ora.scan1.vip) AND (LAST_SERVER == db1))</w:t>
        <w:br/>
        <w:t>2018-08-20 13:34:37.505: [UiServer][1908467456]{1:57576:32409} Done for ctx=0x7f3b34010ac0</w:t>
        <w:br/>
        <w:t>2018-08-20 13:35:37.486: [UiServer][1906366208] CS(0x7f3b40000940)set Properties ( grid,0x7f3b441bfa60)</w:t>
        <w:br/>
        <w:t>2018-08-20 13:35:37.496: [UiServer][1908467456]{1:57576:32410} Sending message to PE. ctx= 0x7f3b340105f0, Client PID: 13847</w:t>
        <w:br/>
        <w:t>2018-08-20 13:35:37.497: [   CRSPE][1910568704]{1:57576:32410} Processing PE command id=360127. Description: [Stat Resource : 0x7f3b38042c50]</w:t>
        <w:br/>
        <w:t>2018-08-20 13:35:37.497: [   CRSPE][1910568704]{1:57576:32410} Expression Filter : ((NAME == ora.scan1.vip) AND (LAST_SERVER == db1))</w:t>
        <w:br/>
        <w:t>2018-08-20 13:35:37.500: [UiServer][1908467456]{1:57576:32410} Done for ctx=0x7f3b340105f0</w:t>
        <w:br/>
        <w:t>2018-08-20 13:36:06.443: [UiServer][1906366208] CS(0x7f3b40000940)set Properties ( root,0x7f3b441b4b90)</w:t>
        <w:br/>
        <w:t>2018-08-20 13:36:06.453: [UiServer][1908467456]{1:57576:32411} Sending message to PE. ctx= 0x7f3b34014530, Client PID: 2808</w:t>
        <w:br/>
        <w:t>2018-08-20 13:36:06.454: [   CRSPE][1910568704]{1:57576:32411} Processing PE command id=360128. Description: [Stat Resource : 0x7f3b38115e60]</w:t>
        <w:br/>
        <w:t>2018-08-20 13:36:06.471: [UiServer][1908467456]{1:57576:32411} Done for ctx=0x7f3b34014530</w:t>
        <w:br/>
      </w:r>
    </w:p>
    <w:p>
      <w:r>
        <w:rPr>
          <w:b/>
        </w:rPr>
        <w:t>节点二crs日志：</w:t>
      </w:r>
    </w:p>
    <w:p>
      <w:r>
        <w:t>2018-08-20 09:54:15.236: [UiServer][1025926912]{2:25312:52441} Sending message to PE. ctx= 0x7fe40000fed0, Client PID: 23660</w:t>
        <w:br/>
        <w:t>2018-08-20 09:54:15.240: [UiServer][1025926912]{2:25312:52441} Done for ctx=0x7fe40000fed0</w:t>
        <w:br/>
        <w:t>2018-08-20 09:54:15.247: [UiServer][1023825664] CS(0x7fe3fc00d730)set Properties ( root,0x7fe4100dae80)</w:t>
        <w:br/>
        <w:t>2018-08-20 09:54:15.258: [UiServer][1025926912]{2:25312:52442} Sending message to PE. ctx= 0x7fe4000101d0, Client PID: 23660</w:t>
        <w:br/>
        <w:t>2018-08-20 09:54:15.262: [UiServer][1025926912]{2:25312:52442} Done for ctx=0x7fe4000101d0</w:t>
        <w:br/>
        <w:t>2018-08-20 09:54:15.269: [UiServer][1023825664] CS(0x7fe3fc00d5d0)set Properties ( root,0x7fe4100e5530)</w:t>
        <w:br/>
        <w:t>2018-08-20 09:54:15.280: [UiServer][1025926912]{2:25312:52443} Sending message to PE. ctx= 0x7fe400011680, Client PID: 23660</w:t>
        <w:br/>
        <w:t>2018-08-20 09:54:15.285: [UiServer][1025926912]{2:25312:52443} Done for ctx=0x7fe400011680</w:t>
        <w:br/>
        <w:t>2018-08-20 09:54:15.291: [UiServer][1023825664] CS(0x7fe3fc00a4b0)set Properties ( root,0x7fe4100e77f0)</w:t>
        <w:br/>
        <w:t>2018-08-20 09:54:15.302: [UiServer][1025926912]{2:25312:52444} Sending message to PE. ctx= 0x7fe40000fdc0, Client PID: 23660</w:t>
        <w:br/>
        <w:t>2018-08-20 09:54:15.307: [UiServer][1025926912]{2:25312:52444} Done for ctx=0x7fe40000fdc0</w:t>
        <w:br/>
        <w:t>2018-08-20 09:54:15.314: [UiServer][1023825664] CS(0x7fe3fc00ce80)set Properties ( root,0x7fe4100e5530)</w:t>
        <w:br/>
        <w:t>2018-08-20 09:54:15.325: [UiServer][1025926912]{2:25312:52445} Sending message to PE. ctx= 0x7fe400010120, Client PID: 23660</w:t>
        <w:br/>
        <w:t>2018-08-20 09:54:15.329: [UiServer][1025926912]{2:25312:52445} Done for ctx=0x7fe400010120</w:t>
        <w:br/>
        <w:t>2018-08-20 09:54:15.336: [UiServer][1023825664] CS(0x7fe3fc00cd30)set Properties ( root,0x7fe4100dae80)</w:t>
        <w:br/>
        <w:t>2018-08-20 09:54:15.347: [UiServer][1025926912]{2:25312:52446} Sending message to PE. ctx= 0x7fe400010530, Client PID: 23660</w:t>
        <w:br/>
        <w:t>2018-08-20 09:54:15.351: [UiServer][1025926912]{2:25312:52446} Done for ctx=0x7fe400010530</w:t>
        <w:br/>
        <w:t>2018-08-20 09:54:15.358: [UiServer][1023825664] CS(0x7fe3fc00cbd0)set Properties ( root,0x7fe4100e5530)</w:t>
        <w:br/>
        <w:t>2018-08-20 09:54:15.369: [UiServer][1025926912]{2:25312:52447} Sending message to PE. ctx= 0x7fe400010120, Client PID: 23660</w:t>
        <w:br/>
        <w:t>2018-08-20 09:54:15.373: [UiServer][1025926912]{2:25312:52447} Done for ctx=0x7fe400010120</w:t>
        <w:br/>
        <w:t>2018-08-20 09:54:16.295: [UiServer][1023825664] CS(0x7fe3fc00ca80)set Properties ( root,0x7fe4100e7e30)</w:t>
        <w:br/>
        <w:t>2018-08-20 09:54:16.306: [UiServer][1025926912]{2:25312:52448} Sending message to PE. ctx= 0x7fe400010300, Client PID: 23736</w:t>
        <w:br/>
        <w:t>2018-08-20 09:54:16.312: [UiServer][1025926912]{2:25312:52448} Done for ctx=0x7fe400010300</w:t>
        <w:br/>
        <w:t>2018-08-20 09:54:16.328: [UiServer][1023825664] CS(0x7fe3fc00c930)set Properties ( root,0x7fe4100e4c00)</w:t>
        <w:br/>
        <w:t>2018-08-20 09:54:16.338: [UiServer][1025926912]{2:25312:52449} Sending message to PE. ctx= 0x7fe40000fd80, Client PID: 23736</w:t>
        <w:br/>
        <w:t>2018-08-20 09:54:16.343: [UiServer][1025926912]{2:25312:52449} Done for ctx=0x7fe40000fd80</w:t>
        <w:br/>
        <w:t>2018-08-20 09:54:16.350: [UiServer][1023825664] CS(0x7fe3fc00c7d0)set Properties ( root,0x7fe4100daf60)</w:t>
        <w:br/>
        <w:t>2018-08-20 09:54:16.360: [UiServer][1025926912]{2:25312:52450} Sending message to PE. ctx= 0x7fe4000086f0, Client PID: 23736</w:t>
        <w:br/>
        <w:t>2018-08-20 09:54:16.364: [UiServer][1025926912]{2:25312:52450} Done for ctx=0x7fe4000086f0</w:t>
        <w:br/>
        <w:t>2018-08-20 09:54:16.372: [UiServer][1023825664] CS(0x7fe3fc00c680)set Properties ( root,0x7fe4100dac30)</w:t>
        <w:br/>
        <w:t>2018-08-20 09:54:16.383: [UiServer][1025926912]{2:25312:52451} Sending message to PE. ctx= 0x7fe400007a50, Client PID: 23736</w:t>
        <w:br/>
        <w:t>2018-08-20 09:54:16.387: [UiServer][1025926912]{2:25312:52451} Done for ctx=0x7fe400007a50</w:t>
        <w:br/>
        <w:t>2018-08-20 09:54:16.394: [UiServer][1023825664] CS(0x7fe3fc00c520)set Properties ( root,0x7fe4100e5440)</w:t>
        <w:br/>
        <w:t>2018-08-20 09:54:16.405: [UiServer][1025926912]{2:25312:52452} Sending message to PE. ctx= 0x7fe400010e90, Client PID: 23736</w:t>
        <w:br/>
        <w:t>2018-08-20 09:54:16.409: [UiServer][1025926912]{2:25312:52452} Done for ctx=0x7fe400010e90</w:t>
        <w:br/>
        <w:t>2018-08-20 09:54:16.416: [UiServer][1023825664] CS(0x7fe3fc00c3c0)set Properties ( root,0x7fe4100e5530)</w:t>
        <w:br/>
        <w:t>2018-08-20 09:54:16.427: [UiServer][1025926912]{2:25312:52453} Sending message to PE. ctx= 0x7fe400010530, Client PID: 23736</w:t>
        <w:br/>
        <w:t>2018-08-20 09:54:16.431: [UiServer][1025926912]{2:25312:52453} Done for ctx=0x7fe400010530</w:t>
        <w:br/>
        <w:t>2018-08-20 09:54:16.438: [UiServer][1023825664] CS(0x7fe3fc00c260)set Properties ( root,0x7fe4100e4360)</w:t>
        <w:br/>
        <w:t>2018-08-20 09:54:16.449: [UiServer][1025926912]{2:25312:52454} Sending message to PE. ctx= 0x7fe400010c60, Client PID: 23736</w:t>
        <w:br/>
        <w:t>2018-08-20 09:54:16.453: [UiServer][1025926912]{2:25312:52454} Done for ctx=0x7fe400010c60</w:t>
        <w:br/>
        <w:t>2018-08-20 09:54:16.460: [UiServer][1023825664] CS(0x7fe3fc00c110)set Properties ( root,0x7fe4100e8910)</w:t>
        <w:br/>
        <w:t>2018-08-20 09:54:16.471: [UiServer][1025926912]{2:25312:52455} Sending message to PE. ctx= 0x7fe4000102e0, Client PID: 23736</w:t>
        <w:br/>
        <w:t>2018-08-20 09:54:16.475: [UiServer][1025926912]{2:25312:52455} Done for ctx=0x7fe4000102e0</w:t>
        <w:br/>
        <w:t>2018-08-20 09:54:16.493: [UiServer][1023825664] CS(0x7fe3fc00b9f0)set Properties ( root,0x7fe4100e4360)</w:t>
        <w:br/>
        <w:t>2018-08-20 09:54:16.503: [UiServer][1025926912]{2:25312:52456} Sending message to PE. ctx= 0x7fe4000086f0, Client PID: 23736</w:t>
        <w:br/>
        <w:t>2018-08-20 09:54:16.507: [UiServer][1025926912]{2:25312:52456} Done for ctx=0x7fe4000086f0</w:t>
        <w:br/>
        <w:t>2018-08-20 09:54:16.514: [UiServer][1023825664] CS(0x7fe3fc00b890)set Properties ( root,0x7fe4100daf60)</w:t>
        <w:br/>
        <w:t>2018-08-20 09:54:16.525: [UiServer][1025926912]{2:25312:52457} Sending message to PE. ctx= 0x7fe40000fea0, Client PID: 23736</w:t>
        <w:br/>
        <w:t>2018-08-20 09:54:16.530: [UiServer][1025926912]{2:25312:52457} Done for ctx=0x7fe40000fea0</w:t>
        <w:br/>
        <w:t>2018-08-20 09:54:16.537: [UiServer][1023825664] CS(0x7fe3fc00b730)set Properties ( root,0x7fe4100dac30)</w:t>
        <w:br/>
        <w:t>2018-08-20 09:54:16.548: [UiServer][1025926912]{2:25312:52458} Sending message to PE. ctx= 0x7fe4000086f0, Client PID: 23736</w:t>
        <w:br/>
        <w:t>2018-08-20 09:54:16.552: [UiServer][1025926912]{2:25312:52458} Done for ctx=0x7fe4000086f0</w:t>
        <w:br/>
        <w:t>2018-08-20 09:54:16.559: [UiServer][1023825664] CS(0x7fe3fc00b5e0)set Properties ( root,0x7fe4100e3c70)</w:t>
        <w:br/>
        <w:t>2018-08-20 09:54:16.570: [UiServer][1025926912]{2:25312:52459} Sending message to PE. ctx= 0x7fe400010dc0, Client PID: 23736</w:t>
        <w:br/>
        <w:t>2018-08-20 09:54:16.574: [UiServer][1025926912]{2:25312:52459} Done for ctx=0x7fe400010dc0</w:t>
        <w:br/>
        <w:t>2018-08-20 09:54:16.581: [UiServer][1023825664] CS(0x7fe3fc00b490)set Properties ( root,0x7fe4100e5600)</w:t>
        <w:br/>
        <w:t>2018-08-20 09:54:16.592: [UiServer][1025926912]{2:25312:52460} Sending message to PE. ctx= 0x7fe40000fea0, Client PID: 23736</w:t>
        <w:br/>
        <w:t>2018-08-20 09:54:16.596: [UiServer][1025926912]{2:25312:52460} Done for ctx=0x7fe40000fea0</w:t>
        <w:br/>
        <w:t>2018-08-20 09:54:16.603: [UiServer][1023825664] CS(0x7fe3fc00b340)set Properties ( root,0x7fe4100da730)</w:t>
        <w:br/>
        <w:t>2018-08-20 09:54:16.614: [UiServer][1025926912]{2:25312:52461} Sending message to PE. ctx= 0x7fe400007b20, Client PID: 23736</w:t>
        <w:br/>
        <w:t>2018-08-20 09:54:16.620: [UiServer][1025926912]{2:25312:52461} Done for ctx=0x7fe400007b20</w:t>
        <w:br/>
        <w:t>2018-08-20 09:54:16.626: [UiServer][1023825664] CS(0x7fe3fc00b1f0)set Properties ( root,0x7fe4100da600)</w:t>
        <w:br/>
        <w:t>2018-08-20 09:54:16.637: [UiServer][1025926912]{2:25312:52462} Sending message to PE. ctx= 0x7fe400008760, Client PID: 23736</w:t>
        <w:br/>
        <w:t>2018-08-20 09:54:16.642: [UiServer][1025926912]{2:25312:52462} Done for ctx=0x7fe400008760</w:t>
        <w:br/>
        <w:t>2018-08-20 09:54:16.699: [UiServer][1023825664] CS(0x7fe3fc00b090)set Properties ( root,0x7fe4100dac30)</w:t>
        <w:br/>
        <w:t>2018-08-20 09:54:16.710: [UiServer][1025926912]{2:25312:52463} Sending message to PE. ctx= 0x7fe4000106d0, Client PID: 23736</w:t>
        <w:br/>
        <w:t>2018-08-20 09:54:16.715: [UiServer][1025926912]{2:25312:52463} Done for ctx=0x7fe4000106d0</w:t>
        <w:br/>
        <w:t>2018-08-20 09:54:16.721: [UiServer][1023825664] CS(0x7fe3fc00af30)set Properties ( root,0x7fe4100dae70)</w:t>
        <w:br/>
        <w:t>2018-08-20 09:54:16.732: [UiServer][1025926912]{2:25312:52464} Sending message to PE. ctx= 0x7fe400010d00, Client PID: 23736</w:t>
        <w:br/>
        <w:t>2018-08-20 09:54:16.737: [UiServer][1025926912]{2:25312:52464} Done for ctx=0x7fe400010d00</w:t>
        <w:br/>
        <w:t>2018-08-20 09:54:16.744: [UiServer][1023825664] CS(0x7fe3fc00add0)set Properties ( root,0x7fe4100dac30)</w:t>
        <w:br/>
        <w:t>2018-08-20 09:54:16.755: [UiServer][1025926912]{2:25312:52465} Sending message to PE. ctx= 0x7fe40000fea0, Client PID: 23736</w:t>
        <w:br/>
        <w:t>2018-08-20 09:54:16.759: [UiServer][1025926912]{2:25312:52465} Done for ctx=0x7fe40000fea0</w:t>
        <w:br/>
        <w:t>2018-08-20 09:54:16.777: [UiServer][1023825664] CS(0x7fe3fc00ac70)set Properties ( root,0x7fe4100e4c00)</w:t>
        <w:br/>
        <w:t>2018-08-20 09:54:16.787: [UiServer][1025926912]{2:25312:52466} Sending message to PE. ctx= 0x7fe40000fd50, Client PID: 23736</w:t>
        <w:br/>
        <w:t>2018-08-20 09:54:16.793: [UiServer][1025926912]{2:25312:52466} Done for ctx=0x7fe40000fd50</w:t>
        <w:br/>
        <w:t>2018-08-20 09:54:16.799: [UiServer][1023825664] CS(0x7fe3fc00ab10)set Properties ( root,0x7fe4100daf40)</w:t>
        <w:br/>
        <w:t>2018-08-20 09:54:16.809: [UiServer][1025926912]{2:25312:52467} Sending message to PE. ctx= 0x7fe40000fb70, Client PID: 23736</w:t>
        <w:br/>
        <w:t>2018-08-20 09:54:16.814: [UiServer][1025926912]{2:25312:52467} Done for ctx=0x7fe40000fb70</w:t>
        <w:br/>
        <w:t>2018-08-20 09:54:16.821: [UiServer][1023825664] CS(0x7fe3fc00a9c0)set Properties ( root,0x7fe4100dac30)</w:t>
        <w:br/>
        <w:t>2018-08-20 09:54:16.832: [UiServer][1025926912]{2:25312:52468} Sending message to PE. ctx= 0x7fe400010f10, Client PID: 23736</w:t>
        <w:br/>
        <w:t>2018-08-20 09:54:16.836: [UiServer][1025926912]{2:25312:52468} Done for ctx=0x7fe400010f10</w:t>
        <w:br/>
        <w:t>2018-08-20 09:54:16.843: [UiServer][1023825664] CS(0x7fe3fc00a870)set Properties ( root,0x7fe4100e3ad0)</w:t>
        <w:br/>
        <w:t>2018-08-20 09:54:16.854: [UiServer][1025926912]{2:25312:52469} Sending message to PE. ctx= 0x7fe400007b10, Client PID: 23736</w:t>
        <w:br/>
        <w:t>2018-08-20 09:54:16.858: [UiServer][1025926912]{2:25312:52469} Done for ctx=0x7fe400007b10</w:t>
        <w:br/>
        <w:t>2018-08-20 09:54:16.865: [UiServer][1023825664] CS(0x7fe3fc00a710)set Properties ( root,0x7fe4100ea000)</w:t>
        <w:br/>
        <w:t>2018-08-20 09:54:16.877: [UiServer][1025926912]{2:25312:52470} Sending message to PE. ctx= 0x7fe400007a50, Client PID: 23736</w:t>
        <w:br/>
        <w:t>2018-08-20 09:54:16.881: [UiServer][1025926912]{2:25312:52470} Done for ctx=0x7fe400007a50</w:t>
        <w:br/>
        <w:t>2018-08-20 09:54:16.888: [UiServer][1023825664] CS(0x7fe3fc00a350)set Properties ( root,0x7fe4100e3ad0)</w:t>
        <w:br/>
        <w:t>2018-08-20 09:54:16.899: [UiServer][1025926912]{2:25312:52471} Sending message to PE. ctx= 0x7fe40000fb70, Client PID: 23736</w:t>
        <w:br/>
        <w:t>2018-08-20 09:54:16.903: [UiServer][1025926912]{2:25312:52471} Done for ctx=0x7fe40000fb70</w:t>
        <w:br/>
        <w:t>2018-08-20 09:54:16.910: [UiServer][1023825664] CS(0x7fe3fc00a200)set Properties ( root,0x7fe4100e4500)</w:t>
        <w:br/>
        <w:t>2018-08-20 09:54:16.921: [UiServer][1025926912]{2:25312:52472} Sending message to PE. ctx= 0x7fe40000fc10, Client PID: 23736</w:t>
        <w:br/>
        <w:t>2018-08-20 09:54:16.925: [UiServer][1025926912]{2:25312:52472} Done for ctx=0x7fe40000fc10</w:t>
        <w:br/>
        <w:t>2018-08-20 09:54:16.932: [UiServer][1023825664] CS(0x7fe3fc00a0b0)set Properties ( root,0x7fe4100e77f0)</w:t>
        <w:br/>
        <w:t>2018-08-20 09:54:16.943: [UiServer][1025926912]{2:25312:52473} Sending message to PE. ctx= 0x7fe400010c90, Client PID: 23736</w:t>
        <w:br/>
        <w:t>2018-08-20 09:54:16.947: [UiServer][1025926912]{2:25312:52473} Done for ctx=0x7fe400010c90</w:t>
        <w:br/>
        <w:t>2018-08-20 09:54:16.954: [UiServer][1023825664] CS(0x7fe3fc009f60)set Properties ( root,0x7fe4100dac30)</w:t>
        <w:br/>
        <w:t>2018-08-20 09:54:16.966: [UiServer][1025926912]{2:25312:52474} Sending message to PE. ctx= 0x7fe400007b10, Client PID: 23736</w:t>
        <w:br/>
        <w:t>2018-08-20 09:54:16.970: [UiServer][1025926912]{2:25312:52474} Done for ctx=0x7fe400007b10</w:t>
        <w:br/>
        <w:t>2018-08-20 09:54:16.977: [UiServer][1023825664] CS(0x7fe3fc009e00)set Properties ( root,0x7fe4100e4360)</w:t>
        <w:br/>
        <w:t>2018-08-20 09:54:16.988: [UiServer][1025926912]{2:25312:52475} Sending message to PE. ctx= 0x7fe400010e60, Client PID: 23736</w:t>
        <w:br/>
        <w:t>2018-08-20 09:54:16.993: [UiServer][1025926912]{2:25312:52475} Done for ctx=0x7fe400010e60</w:t>
        <w:br/>
        <w:t>2018-08-20 09:54:16.999: [UiServer][1023825664] CS(0x7fe3fc009cb0)set Properties ( root,0x7fe4100da5f0)</w:t>
        <w:br/>
        <w:t>2018-08-20 09:54:17.011: [UiServer][1025926912]{2:25312:52476} Sending message to PE. ctx= 0x7fe400007b50, Client PID: 23736</w:t>
        <w:br/>
        <w:t>2018-08-20 09:54:17.015: [UiServer][1025926912]{2:25312:52476} Done for ctx=0x7fe400007b50</w:t>
        <w:br/>
        <w:t>2018-08-20 09:54:17.022: [UiServer][1023825664] CS(0x7fe3fc009b50)set Properties ( root,0x7fe4100e4360)</w:t>
        <w:br/>
        <w:t>2018-08-20 09:54:17.033: [UiServer][1025926912]{2:25312:52477} Sending message to PE. ctx= 0x7fe4000106e0, Client PID: 23736</w:t>
        <w:br/>
        <w:t>2018-08-20 09:54:17.037: [UiServer][1025926912]{2:25312:52477} Done for ctx=0x7fe4000106e0</w:t>
        <w:br/>
        <w:t>2018-08-20 09:54:17.055: [UiServer][1023825664] CS(0x7fe3fc009a00)set Properties ( root,0x7fe4100e4c00)</w:t>
        <w:br/>
        <w:t>2018-08-20 09:54:17.066: [UiServer][1025926912]{2:25312:52478} Sending message to PE. ctx= 0x7fe400007a90, Client PID: 23736</w:t>
        <w:br/>
        <w:t>2018-08-20 09:54:17.070: [UiServer][1025926912]{2:25312:52478} Done for ctx=0x7fe400007a90</w:t>
        <w:br/>
        <w:t>2018-08-20 09:54:17.077: [UiServer][1023825664] CS(0x7fe3fc0098b0)set Properties ( root,0x7fe4100dae80)</w:t>
        <w:br/>
        <w:t>2018-08-20 09:54:17.088: [UiServer][1025926912]{2:25312:52479} Sending message to PE. ctx= 0x7fe400010e60, Client PID: 23736</w:t>
        <w:br/>
        <w:t>2018-08-20 09:54:17.093: [UiServer][1025926912]{2:25312:52479} Done for ctx=0x7fe400010e60</w:t>
        <w:br/>
        <w:t>2018-08-20 09:54:17.099: [UiServer][1023825664] CS(0x7fe3fc009760)set Properties ( root,0x7fe4100dac30)</w:t>
        <w:br/>
        <w:t>2018-08-20 09:54:17.110: [UiServer][1025926912]{2:25312:52480} Sending message to PE. ctx= 0x7fe4000105f0, Client PID: 23736</w:t>
        <w:br/>
        <w:t>2018-08-20 09:54:17.115: [UiServer][1025926912]{2:25312:52480} Done for ctx=0x7fe4000105f0</w:t>
        <w:br/>
        <w:t>2018-08-20 09:54:17.132: [UiServer][1023825664] CS(0x7fe3fc009610)set Properties ( root,0x7fe4100e53c0)</w:t>
        <w:br/>
        <w:t>2018-08-20 09:54:17.143: [UiServer][1025926912]{2:25312:52481} Sending message to PE. ctx= 0x7fe40000fdc0, Client PID: 23736</w:t>
        <w:br/>
        <w:t>2018-08-20 09:54:17.147: [UiServer][1025926912]{2:25312:52481} Done for ctx=0x7fe40000fdc0</w:t>
        <w:br/>
        <w:t>2018-08-20 09:54:17.165: [UiServer][1023825664] CS(0x7fe3fc0094c0)set Properties ( root,0x7fe4100e4a60)</w:t>
        <w:br/>
        <w:t>2018-08-20 09:54:17.175: [UiServer][1025926912]{2:25312:52482} Sending message to PE. ctx= 0x7fe40000fb70, Client PID: 23736</w:t>
        <w:br/>
        <w:t>2018-08-20 09:54:17.180: [UiServer][1025926912]{2:25312:52482} Done for ctx=0x7fe40000fb70</w:t>
        <w:br/>
        <w:t>2018-08-20 09:54:17.684: [UiServer][1023825664] CS(0x7fe3fc009370)set Properties ( root,0x7fe4100e48d0)</w:t>
        <w:br/>
        <w:t>2018-08-20 09:54:17.695: [UiServer][1025926912]{2:25312:52483} Sending message to PE. ctx= 0x7fe400010f10, Client PID: 23799</w:t>
        <w:br/>
        <w:t>2018-08-20 09:54:17.701: [UiServer][1025926912]{2:25312:52483} Done for ctx=0x7fe400010f10</w:t>
        <w:br/>
        <w:t>2018-08-20 09:54:17.718: [UiServer][1023825664] CS(0x7fe3fc009220)set Properties ( root,0x7fe4100e48d0)</w:t>
        <w:br/>
        <w:t>2018-08-20 09:54:17.728: [UiServer][1025926912]{2:25312:52484} Sending message to PE. ctx= 0x7fe400010bb0, Client PID: 23799</w:t>
        <w:br/>
        <w:t>2018-08-20 09:54:17.733: [UiServer][1025926912]{2:25312:52484} Done for ctx=0x7fe400010bb0</w:t>
        <w:br/>
        <w:t>2018-08-20 09:54:17.740: [UiServer][1023825664] CS(0x7fe3fc0090d0)set Properties ( root,0x7fe4100dae80)</w:t>
        <w:br/>
        <w:t>2018-08-20 09:54:17.750: [UiServer][1025926912]{2:25312:52485} Sending message to PE. ctx= 0x7fe400010530, Client PID: 23799</w:t>
        <w:br/>
        <w:t>2018-08-20 09:54:17.755: [UiServer][1025926912]{2:25312:52485} Done for ctx=0x7fe400010530</w:t>
        <w:br/>
        <w:t>2018-08-20 09:54:17.762: [UiServer][1023825664] CS(0x7fe3fc008da0)set Properties ( root,0x7fe4100daaa0)</w:t>
        <w:br/>
        <w:t>2018-08-20 09:54:17.772: [UiServer][1025926912]{2:25312:52486} Sending message to PE. ctx= 0x7fe400010a40, Client PID: 23799</w:t>
        <w:br/>
        <w:t>2018-08-20 09:54:17.776: [UiServer][1025926912]{2:25312:52486} Done for ctx=0x7fe400010a40</w:t>
        <w:br/>
        <w:t>2018-08-20 09:54:17.783: [UiServer][1023825664] CS(0x7fe3fc008aa0)set Properties ( root,0x7fe4100e7ef0)</w:t>
        <w:br/>
        <w:t>2018-08-20 09:54:17.794: [UiServer][1025926912]{2:25312:52487} Sending message to PE. ctx= 0x7fe4000087a0, Client PID: 23799</w:t>
        <w:br/>
        <w:t>2018-08-20 09:54:17.798: [UiServer][1025926912]{2:25312:52487} Done for ctx=0x7fe4000087a0</w:t>
        <w:br/>
        <w:t>2018-08-20 09:54:17.805: [UiServer][1023825664] CS(0x7fe3fc008950)set Properties ( root,0x7fe4100e3570)</w:t>
        <w:br/>
        <w:t>2018-08-20 09:54:17.816: [UiServer][1025926912]{2:25312:52488} Sending message to PE. ctx= 0x7fe400008690, Client PID: 23799</w:t>
        <w:br/>
        <w:t>2018-08-20 09:54:17.820: [UiServer][1025926912]{2:25312:52488} Done for ctx=0x7fe400008690</w:t>
        <w:br/>
        <w:t>2018-08-20 09:54:17.838: [UiServer][1023825664] CS(0x7fe3fc008800)set Properties ( root,0x7fe4100ea060)</w:t>
        <w:br/>
        <w:t>2018-08-20 09:54:17.849: [UiServer][1025926912]{2:25312:52489} Sending message to PE. ctx= 0x7fe400007a50, Client PID: 23799</w:t>
        <w:br/>
        <w:t>2018-08-20 09:54:17.853: [UiServer][1025926912]{2:25312:52489} Done for ctx=0x7fe400007a50</w:t>
        <w:br/>
        <w:t>2018-08-20 09:54:17.870: [UiServer][1023825664] CS(0x7fe3fc0086b0)set Properties ( root,0x7fe4100e48d0)</w:t>
        <w:br/>
        <w:t>2018-08-20 09:54:17.881: [UiServer][1025926912]{2:25312:52490} Sending message to PE. ctx= 0x7fe400010ca0, Client PID: 23799</w:t>
        <w:br/>
        <w:t>2018-08-20 09:54:17.885: [UiServer][1025926912]{2:25312:52490} Done for ctx=0x7fe400010ca0</w:t>
        <w:br/>
        <w:t>2018-08-20 09:54:17.903: [UiServer][1023825664] CS(0x7fe3fc008210)set Properties ( root,0x7fe4100daf60)</w:t>
        <w:br/>
        <w:t>2018-08-20 09:54:17.913: [UiServer][1025926912]{2:25312:52491} Sending message to PE. ctx= 0x7fe400010ab0, Client PID: 23799</w:t>
        <w:br/>
        <w:t>2018-08-20 09:54:17.918: [UiServer][1025926912]{2:25312:52491} Done for ctx=0x7fe400010ab0</w:t>
        <w:br/>
        <w:t>2018-08-20 09:54:17.925: [UiServer][1023825664] CS(0x7fe3fc0080c0)set Properties ( root,0x7fe4100dab70)</w:t>
        <w:br/>
        <w:t>2018-08-20 09:54:17.935: [UiServer][1025926912]{2:25312:52492} Sending message to PE. ctx= 0x7fe400008690, Client PID: 23799</w:t>
        <w:br/>
        <w:t>2018-08-20 09:54:17.942: [UiServer][1025926912]{2:25312:52492} Done for ctx=0x7fe400008690</w:t>
        <w:br/>
        <w:t>2018-08-20 09:54:17.957: [UiServer][1023825664] CS(0x7fe3fc007f70)set Properties ( root,0x7fe4100dab70)</w:t>
        <w:br/>
        <w:t>2018-08-20 09:54:17.968: [UiServer][1025926912]{2:25312:52493} Sending message to PE. ctx= 0x7fe400011340, Client PID: 23799</w:t>
        <w:br/>
        <w:t>2018-08-20 09:54:17.973: [UiServer][1025926912]{2:25312:52493} Done for ctx=0x7fe400011340</w:t>
        <w:br/>
        <w:t>2018-08-20 09:54:17.979: [UiServer][1023825664] CS(0x7fe3fc007e10)set Properties ( root,0x7fe4100e4050)</w:t>
        <w:br/>
        <w:t>2018-08-20 09:54:17.990: [UiServer][1025926912]{2:25312:52494} Sending message to PE. ctx= 0x7fe400011170, Client PID: 23799</w:t>
        <w:br/>
        <w:t>2018-08-20 09:54:17.996: [UiServer][1025926912]{2:25312:52494} Done for ctx=0x7fe400011170</w:t>
        <w:br/>
        <w:t>2018-08-20 09:54:18.012: [UiServer][1023825664] CS(0x7fe3fc02c4c0)set Properties ( root,0x7fe4100e3640)</w:t>
        <w:br/>
        <w:t>2018-08-20 09:54:18.023: [UiServer][1025926912]{2:25312:52495} Sending message to PE. ctx= 0x7fe400010ab0, Client PID: 23799</w:t>
        <w:br/>
        <w:t>2018-08-20 09:54:18.028: [UiServer][1025926912]{2:25312:52495} Done for ctx=0x7fe400010ab0</w:t>
        <w:br/>
        <w:t>2018-08-20 09:54:18.034: [UiServer][1023825664] CS(0x7fe3fc02d630)set Properties ( root,0x7fe4100e54f0)</w:t>
        <w:br/>
        <w:t>2018-08-20 09:54:18.045: [UiServer][1025926912]{2:25312:52496} Sending message to PE. ctx= 0x7fe4000105a0, Client PID: 23799</w:t>
        <w:br/>
        <w:t>2018-08-20 09:54:18.049: [UiServer][1025926912]{2:25312:52496} Done for ctx=0x7fe4000105a0</w:t>
        <w:br/>
        <w:t>2018-08-20 09:54:18.056: [UiServer][1023825664] CS(0x7fe3fc097030)set Properties ( root,0x7fe4100daab0)</w:t>
        <w:br/>
        <w:t>2018-08-20 09:54:18.067: [UiServer][1025926912]{2:25312:52497} Sending message to PE. ctx= 0x7fe400010530, Client PID: 23799</w:t>
        <w:br/>
        <w:t>2018-08-20 09:54:18.071: [UiServer][1025926912]{2:25312:52497} Done for ctx=0x7fe400010530</w:t>
        <w:br/>
        <w:t>2018-08-20 09:54:18.079: [UiServer][1023825664] CS(0x7fe3fc096d70)set Properties ( root,0x7fe4100e54f0)</w:t>
        <w:br/>
        <w:t>2018-08-20 09:54:18.090: [UiServer][1025926912]{2:25312:52498} Sending message to PE. ctx= 0x7fe40000fca0, Client PID: 23799</w:t>
        <w:br/>
        <w:t>2018-08-20 09:54:18.095: [UiServer][1025926912]{2:25312:52498} Done for ctx=0x7fe40000fca0</w:t>
        <w:br/>
        <w:t>2018-08-20 09:54:18.101: [UiServer][1023825664] CS(0x7fe3fc096ed0)set Properties ( root,0x7fe4100daab0)</w:t>
        <w:br/>
        <w:t>2018-08-20 09:54:18.112: [UiServer][1025926912]{2:25312:52499} Sending message to PE. ctx= 0x7fe4000113e0, Client PID: 23799</w:t>
        <w:br/>
        <w:t>2018-08-20 09:54:18.116: [UiServer][1025926912]{2:25312:52499} Done for ctx=0x7fe4000113e0</w:t>
        <w:br/>
        <w:t>2018-08-20 09:54:18.123: [UiServer][1023825664] CS(0x7fe3fc096c20)set Properties ( root,0x7fe4100e54f0)</w:t>
        <w:br/>
        <w:t>2018-08-20 09:54:18.134: [UiServer][1025926912]{2:25312:52500} Sending message to PE. ctx= 0x7fe4000106f0, Client PID: 23799</w:t>
        <w:br/>
        <w:t>2018-08-20 09:54:18.139: [UiServer][1025926912]{2:25312:52500} Done for ctx=0x7fe4000106f0</w:t>
        <w:br/>
        <w:t>2018-08-20 09:54:18.145: [UiServer][1023825664] CS(0x7fe3fc096ad0)set Properties ( root,0x7fe4100daab0)</w:t>
        <w:br/>
        <w:t>2018-08-20 09:54:18.156: [UiServer][1025926912]{2:25312:52501} Sending message to PE. ctx= 0x7fe400008690, Client PID: 23799</w:t>
        <w:br/>
        <w:t>2018-08-20 09:54:18.161: [UiServer][1025926912]{2:25312:52501} Done for ctx=0x7fe400008690</w:t>
        <w:br/>
        <w:t>2018-08-20 09:54:18.168: [UiServer][1023825664] CS(0x7fe3fc096970)set Properties ( root,0x7fe4100e54f0)</w:t>
        <w:br/>
        <w:t>2018-08-20 09:54:18.179: [UiServer][1025926912]{2:25312:52502} Sending message to PE. ctx= 0x7fe400010eb0, Client PID: 23799</w:t>
        <w:br/>
        <w:t>2018-08-20 09:54:18.183: [UiServer][1025926912]{2:25312:52502} Done for ctx=0x7fe400010eb0</w:t>
        <w:br/>
        <w:t>2018-08-20 09:54:18.190: [UiServer][1023825664] CS(0x7fe3fc096550)set Properties ( root,0x7fe4100daab0)</w:t>
        <w:br/>
        <w:t>2018-08-20 09:54:18.201: [UiServer][1025926912]{2:25312:52503} Sending message to PE. ctx= 0x7fe4000115b0, Client PID: 23799</w:t>
        <w:br/>
        <w:t>2018-08-20 09:54:18.207: [UiServer][1025926912]{2:25312:52503} Done for ctx=0x7fe4000115b0</w:t>
        <w:br/>
        <w:t>2018-08-20 09:54:18.223: [UiServer][1023825664] CS(0x7fe3fc096400)set Properties ( root,0x7fe4100e54f0)</w:t>
        <w:br/>
        <w:t>2018-08-20 09:54:18.233: [UiServer][1025926912]{2:25312:52504} Sending message to PE. ctx= 0x7fe400008710, Client PID: 23799</w:t>
        <w:br/>
        <w:t>2018-08-20 09:54:18.238: [UiServer][1025926912]{2:25312:52504} Done for ctx=0x7fe400008710</w:t>
        <w:br/>
        <w:t>2018-08-20 09:54:18.245: [UiServer][1023825664] CS(0x7fe3fc0962b0)set Properties ( root,0x7fe4100daab0)</w:t>
        <w:br/>
        <w:t>2018-08-20 09:54:18.256: [UiServer][1025926912]{2:25312:52505} Sending message to PE. ctx= 0x7fe4000105a0, Client PID: 23799</w:t>
        <w:br/>
        <w:t>2018-08-20 09:54:18.260: [UiServer][1025926912]{2:25312:52505} Done for ctx=0x7fe4000105a0</w:t>
        <w:br/>
        <w:t>2018-08-20 09:54:18.278: [UiServer][1023825664] CS(0x7fe3fc096160)set Properties ( root,0x7fe4100e54f0)</w:t>
        <w:br/>
        <w:t>2018-08-20 09:54:18.288: [UiServer][1025926912]{2:25312:52506} Sending message to PE. ctx= 0x7fe400010fb0, Client PID: 23799</w:t>
        <w:br/>
        <w:t>2018-08-20 09:54:18.294: [UiServer][1025926912]{2:25312:52506} Done for ctx=0x7fe400010fb0</w:t>
        <w:br/>
        <w:t>2018-08-20 09:54:18.300: [UiServer][1023825664] CS(0x7fe3fc096000)set Properties ( root,0x7fe4100dad70)</w:t>
        <w:br/>
        <w:t>2018-08-20 09:54:18.311: [UiServer][1025926912]{2:25312:52507} Sending message to PE. ctx= 0x7fe4000105a0, Client PID: 23799</w:t>
        <w:br/>
        <w:t>2018-08-20 09:54:18.315: [UiServer][1025926912]{2:25312:52507} Done for ctx=0x7fe4000105a0</w:t>
        <w:br/>
      </w:r>
    </w:p>
    <w:p>
      <w:pPr/>
      <w:r>
        <w:t>结论：■正常  □不正常。</w:t>
      </w:r>
    </w:p>
    <w:p>
      <w:pPr>
        <w:pStyle w:val="Heading3"/>
      </w:pPr>
      <w:r>
        <w:t>2.2.4 集群CSS日志</w:t>
      </w:r>
    </w:p>
    <w:p>
      <w:pPr/>
      <w:r>
        <w:t xml:space="preserve">        集群CSS日志包含了集群节点通信、同步的错误与告警，需要对近期发现的集群节点通信、同步错误进行检查与分析。本次巡检时，在对集群两个节点的CSS日志进行分析，发现最近1个月，集群CSS日志无异常记录。</w:t>
      </w:r>
    </w:p>
    <w:p>
      <w:r>
        <w:rPr>
          <w:b/>
        </w:rPr>
        <w:t>节点一css日志：</w:t>
      </w:r>
    </w:p>
    <w:p>
      <w:r>
        <w:t>2018-08-20 13:32:08.814: [    CSSD][2256242432]clssnmCompleteGMReq: Completed request type 17 with status 1</w:t>
        <w:br/>
        <w:t>2018-08-20 13:32:08.814: [    CSSD][2256242432]clssgmDoneQEle: re-queueing req 0x7fbd70313410 status 1</w:t>
        <w:br/>
        <w:t>2018-08-20 13:32:08.814: [    CSSD][2269640448]clssgmpcBuildNodeList: nodename for node 0 is NULL</w:t>
        <w:br/>
        <w:t>2018-08-20 13:32:08.817: [    CSSD][2269640448]clssgmCheckReqNMCompletion: Completing request type 17 for proc (0x7fbd70387d60), operation status 1, client status 0</w:t>
        <w:br/>
        <w:t>2018-08-20 13:32:08.820: [    CSSD][2269640448]clssgmDeadProc: proc 0x7fbd70387d60</w:t>
        <w:br/>
        <w:t>2018-08-20 13:32:08.820: [    CSSD][2269640448]clssgmDestroyProc: cleaning up proc(0x7fbd70387d60) con(0x17f5348d) skgpid  ospid 1372 with 0 clients, refcount 0</w:t>
        <w:br/>
        <w:t>2018-08-20 13:32:08.820: [    CSSD][2269640448]clssgmDiscEndpcl: gipcDestroy 0x17f5348d</w:t>
        <w:br/>
        <w:t>2018-08-20 13:32:10.191: [    CSSD][2269640448]clssgmpcBuildNodeList: nodename for node 0 is NULL</w:t>
        <w:br/>
        <w:t>2018-08-20 13:32:12.190: [    CSSD][2229257984]clssnmSendingThread: sending status msg to all nodes</w:t>
        <w:br/>
        <w:t>2018-08-20 13:32:12.190: [    CSSD][2229257984]clssnmSendingThread: sent 5 status msgs to all nodes</w:t>
        <w:br/>
        <w:t>2018-08-20 13:32:15.194: [    CSSD][2269640448]clssgmpcBuildNodeList: nodename for node 0 is NULL</w:t>
        <w:br/>
        <w:t>2018-08-20 13:32:17.193: [    CSSD][2229257984]clssnmSendingThread: sending status msg to all nodes</w:t>
        <w:br/>
        <w:t>2018-08-20 13:32:17.193: [    CSSD][2229257984]clssnmSendingThread: sent 5 status msgs to all nodes</w:t>
        <w:br/>
        <w:t>2018-08-20 13:32:20.197: [    CSSD][2269640448]clssgmpcBuildNodeList: nodename for node 0 is NULL</w:t>
        <w:br/>
        <w:t>2018-08-20 13:32:22.196: [    CSSD][2229257984]clssnmSendingThread: sending status msg to all nodes</w:t>
        <w:br/>
        <w:t>2018-08-20 13:32:22.196: [    CSSD][2229257984]clssnmSendingThread: sent 5 status msgs to all nodes</w:t>
        <w:br/>
        <w:t>2018-08-20 13:32:25.200: [    CSSD][2269640448]clssgmpcBuildNodeList: nodename for node 0 is NULL</w:t>
        <w:br/>
        <w:t>2018-08-20 13:32:26.198: [    CSSD][2229257984]clssnmSendingThread: sending status msg to all nodes</w:t>
        <w:br/>
        <w:t>2018-08-20 13:32:26.198: [    CSSD][2229257984]clssnmSendingThread: sent 4 status msgs to all nodes</w:t>
        <w:br/>
        <w:t>2018-08-20 13:32:30.202: [    CSSD][2269640448]clssgmpcBuildNodeList: nodename for node 0 is NULL</w:t>
        <w:br/>
        <w:t>2018-08-20 13:32:31.201: [    CSSD][2229257984]clssnmSendingThread: sending status msg to all nodes</w:t>
        <w:br/>
        <w:t>2018-08-20 13:32:31.201: [    CSSD][2229257984]clssnmSendingThread: sent 5 status msgs to all nodes</w:t>
        <w:br/>
        <w:t>2018-08-20 13:32:35.205: [    CSSD][2269640448]clssgmpcBuildNodeList: nodename for node 0 is NULL</w:t>
        <w:br/>
        <w:t>2018-08-20 13:32:36.204: [    CSSD][2229257984]clssnmSendingThread: sending status msg to all nodes</w:t>
        <w:br/>
        <w:t>2018-08-20 13:32:36.204: [    CSSD][2229257984]clssnmSendingThread: sent 5 status msgs to all nodes</w:t>
        <w:br/>
        <w:t>2018-08-20 13:32:36.863: [    CSSD][2246715136]clssnmvReadDskHeartbeat: Reading DHBs to get the latest info for node db2, 2 LATSvalid 1 uniqueness 1526628948</w:t>
        <w:br/>
        <w:t>2018-08-20 13:32:40.208: [    CSSD][2269640448]clssgmpcBuildNodeList: nodename for node 0 is NULL</w:t>
        <w:br/>
        <w:t>2018-08-20 13:32:41.206: [    CSSD][2229257984]clssnmSendingThread: sending status msg to all nodes</w:t>
        <w:br/>
        <w:t>2018-08-20 13:32:41.206: [    CSSD][2229257984]clssnmSendingThread: sent 5 status msgs to all nodes</w:t>
        <w:br/>
        <w:t>2018-08-20 13:32:45.208: [    CSSD][2229257984]clssnmSendingThread: sending status msg to all nodes</w:t>
        <w:br/>
        <w:t>2018-08-20 13:32:45.209: [    CSSD][2229257984]clssnmSendingThread: sent 4 status msgs to all nodes</w:t>
        <w:br/>
        <w:t>2018-08-20 13:32:45.210: [    CSSD][2269640448]clssgmpcBuildNodeList: nodename for node 0 is NULL</w:t>
        <w:br/>
        <w:t>2018-08-20 13:32:50.211: [    CSSD][2229257984]clssnmSendingThread: sending status msg to all nodes</w:t>
        <w:br/>
        <w:t>2018-08-20 13:32:50.211: [    CSSD][2229257984]clssnmSendingThread: sent 5 status msgs to all nodes</w:t>
        <w:br/>
        <w:t>2018-08-20 13:32:50.213: [    CSSD][2269640448]clssgmpcBuildNodeList: nodename for node 0 is NULL</w:t>
        <w:br/>
        <w:t>2018-08-20 13:32:55.208: [    CSSD][2269640448]clssgmpcBuildNodeList: nodename for node 0 is NULL</w:t>
        <w:br/>
        <w:t>2018-08-20 13:32:55.214: [    CSSD][2229257984]clssnmSendingThread: sending status msg to all nodes</w:t>
        <w:br/>
        <w:t>2018-08-20 13:32:55.214: [    CSSD][2229257984]clssnmSendingThread: sent 5 status msgs to all nodes</w:t>
        <w:br/>
        <w:t>2018-08-20 13:33:00.216: [    CSSD][2229257984]clssnmSendingThread: sending status msg to all nodes</w:t>
        <w:br/>
        <w:t>2018-08-20 13:33:00.216: [    CSSD][2229257984]clssnmSendingThread: sent 5 status msgs to all nodes</w:t>
        <w:br/>
        <w:t>2018-08-20 13:33:00.218: [    CSSD][2269640448]clssgmpcBuildNodeList: nodename for node 0 is NULL</w:t>
        <w:br/>
        <w:t>2018-08-20 13:33:04.219: [    CSSD][2229257984]clssnmSendingThread: sending status msg to all nodes</w:t>
        <w:br/>
        <w:t>2018-08-20 13:33:04.219: [    CSSD][2229257984]clssnmSendingThread: sent 4 status msgs to all nodes</w:t>
        <w:br/>
        <w:t>2018-08-20 13:33:05.221: [    CSSD][2269640448]clssgmpcBuildNodeList: nodename for node 0 is NULL</w:t>
        <w:br/>
        <w:t>2018-08-20 13:33:09.221: [    CSSD][2229257984]clssnmSendingThread: sending status msg to all nodes</w:t>
        <w:br/>
        <w:t>2018-08-20 13:33:09.221: [    CSSD][2229257984]clssnmSendingThread: sent 5 status msgs to all nodes</w:t>
        <w:br/>
        <w:t>2018-08-20 13:33:10.223: [    CSSD][2269640448]clssgmpcBuildNodeList: nodename for node 0 is NULL</w:t>
        <w:br/>
        <w:t>2018-08-20 13:33:14.223: [    CSSD][2229257984]clssnmSendingThread: sending status msg to all nodes</w:t>
        <w:br/>
        <w:t>2018-08-20 13:33:14.224: [    CSSD][2229257984]clssnmSendingThread: sent 5 status msgs to all nodes</w:t>
        <w:br/>
        <w:t>2018-08-20 13:33:15.226: [    CSSD][2269640448]clssgmpcBuildNodeList: nodename for node 0 is NULL</w:t>
        <w:br/>
        <w:t>2018-08-20 13:33:19.226: [    CSSD][2229257984]clssnmSendingThread: sending status msg to all nodes</w:t>
        <w:br/>
        <w:t>2018-08-20 13:33:19.227: [    CSSD][2229257984]clssnmSendingThread: sent 5 status msgs to all nodes</w:t>
        <w:br/>
        <w:t>2018-08-20 13:33:20.229: [    CSSD][2269640448]clssgmpcBuildNodeList: nodename for node 0 is NULL</w:t>
        <w:br/>
        <w:t>2018-08-20 13:33:24.229: [    CSSD][2229257984]clssnmSendingThread: sending status msg to all nodes</w:t>
        <w:br/>
        <w:t>2018-08-20 13:33:24.229: [    CSSD][2229257984]clssnmSendingThread: sent 5 status msgs to all nodes</w:t>
        <w:br/>
        <w:t>2018-08-20 13:33:25.232: [    CSSD][2269640448]clssgmpcBuildNodeList: nodename for node 0 is NULL</w:t>
        <w:br/>
        <w:t>2018-08-20 13:33:29.232: [    CSSD][2229257984]clssnmSendingThread: sending status msg to all nodes</w:t>
        <w:br/>
        <w:t>2018-08-20 13:33:29.232: [    CSSD][2229257984]clssnmSendingThread: sent 5 status msgs to all nodes</w:t>
        <w:br/>
        <w:t>2018-08-20 13:33:30.235: [    CSSD][2269640448]clssgmpcBuildNodeList: nodename for node 0 is NULL</w:t>
        <w:br/>
        <w:t>2018-08-20 13:33:34.235: [    CSSD][2229257984]clssnmSendingThread: sending status msg to all nodes</w:t>
        <w:br/>
        <w:t>2018-08-20 13:33:34.235: [    CSSD][2229257984]clssnmSendingThread: sent 5 status msgs to all nodes</w:t>
        <w:br/>
        <w:t>2018-08-20 13:33:35.238: [    CSSD][2269640448]clssgmpcBuildNodeList: nodename for node 0 is NULL</w:t>
        <w:br/>
        <w:t>2018-08-20 13:33:38.237: [    CSSD][2229257984]clssnmSendingThread: sending status msg to all nodes</w:t>
        <w:br/>
        <w:t>2018-08-20 13:33:38.237: [    CSSD][2229257984]clssnmSendingThread: sent 4 status msgs to all nodes</w:t>
        <w:br/>
        <w:t>2018-08-20 13:33:40.241: [    CSSD][2269640448]clssgmpcBuildNodeList: nodename for node 0 is NULL</w:t>
        <w:br/>
        <w:t>2018-08-20 13:33:43.240: [    CSSD][2229257984]clssnmSendingThread: sending status msg to all nodes</w:t>
        <w:br/>
        <w:t>2018-08-20 13:33:43.240: [    CSSD][2229257984]clssnmSendingThread: sent 5 status msgs to all nodes</w:t>
        <w:br/>
        <w:t>2018-08-20 13:33:45.243: [    CSSD][2269640448]clssgmpcBuildNodeList: nodename for node 0 is NULL</w:t>
        <w:br/>
        <w:t>2018-08-20 13:33:48.243: [    CSSD][2229257984]clssnmSendingThread: sending status msg to all nodes</w:t>
        <w:br/>
        <w:t>2018-08-20 13:33:48.243: [    CSSD][2229257984]clssnmSendingThread: sent 5 status msgs to all nodes</w:t>
        <w:br/>
        <w:t>2018-08-20 13:33:50.246: [    CSSD][2269640448]clssgmpcBuildNodeList: nodename for node 0 is NULL</w:t>
        <w:br/>
        <w:t>2018-08-20 13:33:53.246: [    CSSD][2229257984]clssnmSendingThread: sending status msg to all nodes</w:t>
        <w:br/>
        <w:t>2018-08-20 13:33:53.246: [    CSSD][2229257984]clssnmSendingThread: sent 5 status msgs to all nodes</w:t>
        <w:br/>
        <w:t>2018-08-20 13:33:55.249: [    CSSD][2269640448]clssgmpcBuildNodeList: nodename for node 0 is NULL</w:t>
        <w:br/>
        <w:t>2018-08-20 13:33:57.248: [    CSSD][2229257984]clssnmSendingThread: sending status msg to all nodes</w:t>
        <w:br/>
        <w:t>2018-08-20 13:33:57.248: [    CSSD][2229257984]clssnmSendingThread: sent 4 status msgs to all nodes</w:t>
        <w:br/>
        <w:t>2018-08-20 13:33:57.767: [    CSSD][2269640448]clssscSelect: cookie accept request 0x7fbd700cf820</w:t>
        <w:br/>
        <w:t>2018-08-20 13:33:57.767: [    CSSD][2269640448]clssscevtypSHRCON: getting client with cmproc 0x7fbd700cf820</w:t>
        <w:br/>
        <w:t>2018-08-20 13:33:57.768: [    CSSD][2269640448]clssgmRegisterClient: proc(6/0x7fbd700cf820), client(27057/0x7fbd70654490)</w:t>
        <w:br/>
        <w:t>2018-08-20 13:33:57.768: [    CSSD][2269640448]clssgmJoinGrock: global grock crs_version new client 0x7fbd70654490 with con 0x7fbd17f549af, requested num -1, flags 0x4000000</w:t>
        <w:br/>
        <w:t>2018-08-20 13:33:57.768: [    CSSD][2269640448]clssgmAddGrockMember: adding member to grock crs_version</w:t>
        <w:br/>
        <w:t>2018-08-20 13:33:57.768: [    CSSD][2269640448]clssgmAllocateRPCIndex: allocated rpc 1969 (0x7fbd87645c38)</w:t>
        <w:br/>
        <w:t>2018-08-20 13:33:57.768: [    CSSD][2269640448]clssgmRPC: rpc 0x7fbd87645c38 (RPC#1969) tag(7b1006c) sent to node 1</w:t>
        <w:br/>
        <w:t>2018-08-20 13:33:57.768: [    CSSD][2232411904]clssgmHandleMasterMemberAdd: [s(1) d(1)]</w:t>
        <w:br/>
        <w:t>2018-08-20 13:33:57.768: [    CSSD][2232411904]clssgmAddMember: Adding fencing for member 3, group crs_version, death 1, SAGE 0</w:t>
        <w:br/>
        <w:t>2018-08-20 13:33:57.768: [    CSSD][2232411904]clssgmAddMember: member (3/0x7fbd703ddff0) added. pbsz(0) prsz(84) flags 0x0 to grock (0x7fbd2402e3e0/crs_version)</w:t>
        <w:br/>
        <w:t>2018-08-20 13:33:57.768: [    CSSD][2232411904]clssgmQueueGrockEvent: groupName(crs_version) count(4) master(1) event(1), incarn 72158, mbrc 4, to member 1, events 0x0, state 0x0</w:t>
        <w:br/>
        <w:t>2018-08-20 13:33:57.768: [    CSSD][2232411904]clssgmQueueGrockEvent: groupName(crs_version) count(4) master(1) event(1), incarn 72158, mbrc 4, to member 0, events 0x20, state 0x0</w:t>
        <w:br/>
        <w:t>2018-08-20 13:33:57.768: [    CSSD][2232411904]clssgmQueueGrockEvent: groupName(crs_version) count(4) master(1) event(1), incarn 72158, mbrc 4, to member 3, events 0x0, state 0x0</w:t>
        <w:br/>
        <w:t xml:space="preserve">2018-08-20 13:33:57.768: [    CSSD][2232411904]clssgmCommonAddMember: global group grock crs_version member(3/Local) node(1) flags 0x0 0x850fc070 </w:t>
        <w:br/>
        <w:t>2018-08-20 13:33:57.769: [    CSSD][2232411904]clssgmRPCDone: rpc 0x7fbd87645c38 (RPC#1969) state 6, flags 0x100</w:t>
        <w:br/>
        <w:t>2018-08-20 13:33:57.769: [    CSSD][2232411904]clssgmAddGrockMemCmpl: rpc 0x7fbd87645c38, ret 0, client 0x7fbd70654490 member 0x7fbd703ddff0</w:t>
        <w:br/>
        <w:t>2018-08-20 13:33:57.769: [    CSSD][2232411904]clssgmAddGrockMemCmpl: sending type 6, size 540 to 0x7fbd70654490</w:t>
        <w:br/>
        <w:t>2018-08-20 13:33:57.769: [    CSSD][2232411904]clssgmFreeRPCIndex: freeing rpc 1969</w:t>
        <w:br/>
        <w:t>2018-08-20 13:33:57.769: [    CSSD][2232411904]clssgmAllocateRPCIndex: allocated rpc 1970 (0x7fbd87645ce0)</w:t>
        <w:br/>
        <w:t xml:space="preserve">2018-08-20 13:33:57.769: [    CSSD][2232411904]clssgmRPCBroadcast: rpc(0x7b2006c), status(1), sendcount(1), filtered by specific properties: </w:t>
        <w:br/>
        <w:t>2018-08-20 13:33:57.771: [    CSSD][2232411904]clssgmRPCDone: rpc 0x7fbd87645ce0 (RPC#1970) state 4, flags 0x402</w:t>
        <w:br/>
        <w:t>2018-08-20 13:33:57.771: [    CSSD][2232411904]clssgmBroadcastGrockRcfgCmpl: RPC(0x7b2006c) of grock(crs_version) received all acks, grock update sequence(72166)</w:t>
        <w:br/>
        <w:t>2018-08-20 13:33:57.771: [    CSSD][2232411904]clssgmFreeRPCIndex: freeing rpc 1970</w:t>
        <w:br/>
        <w:t>2018-08-20 13:33:57.771: [    CSSD][2269640448]clssgmExitGrock: client 27057 (0x7fbd70654490), grock crs_version, member 3</w:t>
        <w:br/>
        <w:t>2018-08-20 13:33:57.771: [    CSSD][2269640448]clssgmUnregisterPrimary: Unregistering member 3 (0x7fbd703ddff0) in global grock crs_version</w:t>
        <w:br/>
        <w:t>2018-08-20 13:33:57.771: [    CSSD][2269640448]clssgmQueueGrockEvent: groupName(crs_version) count(4) master(1) event(2), incarn 72158, mbrc 4, to member 1, events 0x0, state 0x0</w:t>
        <w:br/>
        <w:t>2018-08-20 13:33:57.771: [    CSSD][2269640448]clssgmQueueGrockEvent: groupName(crs_version) count(4) master(1) event(2), incarn 72158, mbrc 4, to member 0, events 0x20, state 0x0</w:t>
        <w:br/>
        <w:t xml:space="preserve">2018-08-20 13:33:57.771: [    CSSD][2269640448]clssgmUnreferenceMember: deletion process started for global grock crs_version member 3 </w:t>
        <w:br/>
        <w:t>2018-08-20 13:33:57.771: [    CSSD][2269640448]clssgmAllocateRPCIndex: allocated rpc 1968 (0x7fbd87645b90)</w:t>
        <w:br/>
        <w:t>2018-08-20 13:33:57.771: [    CSSD][2269640448]clssgmRPC: rpc 0x7fbd87645b90 (RPC#1968) tag(7b0006c) sent to node 1</w:t>
        <w:br/>
        <w:t>2018-08-20 13:33:57.771: [    CSSD][2269640448]clssgmUnreferenceMember: global grock crs_version member 3 refcount is 0</w:t>
        <w:br/>
        <w:t>2018-08-20 13:33:57.771: [    CSSD][2232411904]clssgmHandleMasterMemberExit: [s(1) d(1)]</w:t>
        <w:br/>
        <w:t>2018-08-20 13:33:57.771: [    CSSD][2232411904]clssgmRemoveMember: grock crs_version, member number 3 (0x7fbd703ddff0) node number 1 state 0x44 grock type 2</w:t>
        <w:br/>
        <w:t>2018-08-20 13:33:57.772: [    CSSD][2232411904]clssgmQueueGrockEvent: groupName(crs_version) count(3) master(1) event(1), incarn 72159, mbrc 3, to member 1, events 0x0, state 0x0</w:t>
        <w:br/>
        <w:t>2018-08-20 13:33:57.772: [    CSSD][2232411904]clssgmQueueGrockEvent: groupName(crs_version) count(3) master(1) event(1), incarn 72159, mbrc 3, to member 0, events 0x20, state 0x0</w:t>
        <w:br/>
        <w:t>2018-08-20 13:33:57.772: [    CSSD][2232411904]clssgmRPCDone: rpc 0x7fbd87645b90 (RPC#1968) state 6, flags 0x100</w:t>
        <w:br/>
        <w:t>2018-08-20 13:33:57.772: [    CSSD][2232411904]clssgmDelMemCmpl: rpc 0x7fbd87645b90, ret 0, client 0x7fbd70654490 member 0x7fbd703ddff0</w:t>
        <w:br/>
        <w:t>2018-08-20 13:33:57.772: [    CSSD][2232411904]clssgmFreeRPCIndex: freeing rpc 1968</w:t>
        <w:br/>
        <w:t>2018-08-20 13:33:57.772: [    CSSD][2232411904]clssgmAllocateRPCIndex: allocated rpc 1972 (0x7fbd87645e30)</w:t>
        <w:br/>
        <w:t xml:space="preserve">2018-08-20 13:33:57.772: [    CSSD][2232411904]clssgmRPCBroadcast: rpc(0x7b4006c), status(1), sendcount(1), filtered by specific properties: </w:t>
        <w:br/>
        <w:t>2018-08-20 13:33:57.772: [    CSSD][2269640448]clssgmDiscEndpcl: gipcDestroy 0x17f549af</w:t>
        <w:br/>
        <w:t>2018-08-20 13:33:57.773: [    CSSD][2232411904]clssgmRPCDone: rpc 0x7fbd87645e30 (RPC#1972) state 4, flags 0x402</w:t>
        <w:br/>
        <w:t>2018-08-20 13:33:57.773: [    CSSD][2232411904]clssgmBroadcastGrockRcfgCmpl: RPC(0x7b4006c) of grock(crs_version) received all acks, grock update sequence(72167)</w:t>
        <w:br/>
        <w:t>2018-08-20 13:33:57.773: [    CSSD][2232411904]clssgmFreeRPCIndex: freeing rpc 1972</w:t>
        <w:br/>
        <w:t>2018-08-20 13:34:00.252: [    CSSD][2269640448]clssgmpcBuildNodeList: nodename for node 0 is NULL</w:t>
        <w:br/>
        <w:t>2018-08-20 13:34:02.251: [    CSSD][2229257984]clssnmSendingThread: sending status msg to all nodes</w:t>
        <w:br/>
        <w:t>2018-08-20 13:34:02.251: [    CSSD][2229257984]clssnmSendingThread: sent 5 status msgs to all nodes</w:t>
        <w:br/>
        <w:t>2018-08-20 13:34:05.255: [    CSSD][2269640448]clssgmpcBuildNodeList: nodename for node 0 is NULL</w:t>
        <w:br/>
        <w:t>2018-08-20 13:34:07.254: [    CSSD][2229257984]clssnmSendingThread: sending status msg to all nodes</w:t>
        <w:br/>
        <w:t>2018-08-20 13:34:07.254: [    CSSD][2229257984]clssnmSendingThread: sent 5 status msgs to all nodes</w:t>
        <w:br/>
        <w:t>2018-08-20 13:34:10.258: [    CSSD][2269640448]clssgmpcBuildNodeList: nodename for node 0 is NULL</w:t>
        <w:br/>
        <w:t>2018-08-20 13:34:11.256: [    CSSD][2229257984]clssnmSendingThread: sending status msg to all nodes</w:t>
        <w:br/>
        <w:t>2018-08-20 13:34:11.257: [    CSSD][2229257984]clssnmSendingThread: sent 4 status msgs to all nodes</w:t>
        <w:br/>
        <w:t>2018-08-20 13:34:15.261: [    CSSD][2269640448]clssgmpcBuildNodeList: nodename for node 0 is NULL</w:t>
        <w:br/>
        <w:t>2018-08-20 13:34:16.259: [    CSSD][2229257984]clssnmSendingThread: sending status msg to all nodes</w:t>
        <w:br/>
        <w:t>2018-08-20 13:34:16.259: [    CSSD][2229257984]clssnmSendingThread: sent 5 status msgs to all nodes</w:t>
        <w:br/>
        <w:t>2018-08-20 13:34:20.264: [    CSSD][2269640448]clssgmpcBuildNodeList: nodename for node 0 is NULL</w:t>
        <w:br/>
        <w:t>2018-08-20 13:34:21.262: [    CSSD][2229257984]clssnmSendingThread: sending status msg to all nodes</w:t>
        <w:br/>
        <w:t>2018-08-20 13:34:21.262: [    CSSD][2229257984]clssnmSendingThread: sent 5 status msgs to all nodes</w:t>
        <w:br/>
        <w:t>2018-08-20 13:34:25.267: [    CSSD][2269640448]clssgmpcBuildNodeList: nodename for node 0 is NULL</w:t>
        <w:br/>
        <w:t>2018-08-20 13:34:26.265: [    CSSD][2229257984]clssnmSendingThread: sending status msg to all nodes</w:t>
        <w:br/>
        <w:t>2018-08-20 13:34:26.265: [    CSSD][2229257984]clssnmSendingThread: sent 5 status msgs to all nodes</w:t>
        <w:br/>
        <w:t>2018-08-20 13:34:30.268: [    CSSD][2229257984]clssnmSendingThread: sending status msg to all nodes</w:t>
        <w:br/>
        <w:t>2018-08-20 13:34:30.268: [    CSSD][2229257984]clssnmSendingThread: sent 4 status msgs to all nodes</w:t>
        <w:br/>
        <w:t>2018-08-20 13:34:30.270: [    CSSD][2269640448]clssgmpcBuildNodeList: nodename for node 0 is NULL</w:t>
        <w:br/>
        <w:t>2018-08-20 13:34:35.270: [    CSSD][2229257984]clssnmSendingThread: sending status msg to all nodes</w:t>
        <w:br/>
        <w:t>2018-08-20 13:34:35.270: [    CSSD][2229257984]clssnmSendingThread: sent 5 status msgs to all nodes</w:t>
        <w:br/>
        <w:t>2018-08-20 13:34:35.272: [    CSSD][2269640448]clssgmpcBuildNodeList: nodename for node 0 is NULL</w:t>
        <w:br/>
        <w:t>2018-08-20 13:34:40.273: [    CSSD][2229257984]clssnmSendingThread: sending status msg to all nodes</w:t>
        <w:br/>
        <w:t>2018-08-20 13:34:40.274: [    CSSD][2229257984]clssnmSendingThread: sent 5 status msgs to all nodes</w:t>
        <w:br/>
        <w:t>2018-08-20 13:34:40.275: [    CSSD][2269640448]clssgmpcBuildNodeList: nodename for node 0 is NULL</w:t>
        <w:br/>
        <w:t>2018-08-20 13:34:45.276: [    CSSD][2229257984]clssnmSendingThread: sending status msg to all nodes</w:t>
        <w:br/>
        <w:t>2018-08-20 13:34:45.276: [    CSSD][2229257984]clssnmSendingThread: sent 5 status msgs to all nodes</w:t>
        <w:br/>
        <w:t>2018-08-20 13:34:45.278: [    CSSD][2269640448]clssgmpcBuildNodeList: nodename for node 0 is NULL</w:t>
        <w:br/>
        <w:t>2018-08-20 13:34:49.278: [    CSSD][2229257984]clssnmSendingThread: sending status msg to all nodes</w:t>
        <w:br/>
        <w:t>2018-08-20 13:34:49.278: [    CSSD][2229257984]clssnmSendingThread: sent 4 status msgs to all nodes</w:t>
        <w:br/>
        <w:t>2018-08-20 13:34:50.281: [    CSSD][2269640448]clssgmpcBuildNodeList: nodename for node 0 is NULL</w:t>
        <w:br/>
        <w:t>2018-08-20 13:34:54.281: [    CSSD][2229257984]clssnmSendingThread: sending status msg to all nodes</w:t>
        <w:br/>
        <w:t>2018-08-20 13:34:54.281: [    CSSD][2229257984]clssnmSendingThread: sent 5 status msgs to all nodes</w:t>
        <w:br/>
        <w:t>2018-08-20 13:34:55.284: [    CSSD][2269640448]clssgmpcBuildNodeList: nodename for node 0 is NULL</w:t>
        <w:br/>
        <w:t>2018-08-20 13:34:59.284: [    CSSD][2229257984]clssnmSendingThread: sending status msg to all nodes</w:t>
        <w:br/>
        <w:t>2018-08-20 13:34:59.284: [    CSSD][2229257984]clssnmSendingThread: sent 5 status msgs to all nodes</w:t>
        <w:br/>
        <w:t>2018-08-20 13:35:00.287: [    CSSD][2269640448]clssgmpcBuildNodeList: nodename for node 0 is NULL</w:t>
        <w:br/>
        <w:t>2018-08-20 13:35:04.287: [    CSSD][2229257984]clssnmSendingThread: sending status msg to all nodes</w:t>
        <w:br/>
        <w:t>2018-08-20 13:35:04.287: [    CSSD][2229257984]clssnmSendingThread: sent 5 status msgs to all nodes</w:t>
        <w:br/>
        <w:t>2018-08-20 13:35:05.289: [    CSSD][2269640448]clssgmpcBuildNodeList: nodename for node 0 is NULL</w:t>
        <w:br/>
        <w:t>2018-08-20 13:35:09.289: [    CSSD][2229257984]clssnmSendingThread: sending status msg to all nodes</w:t>
        <w:br/>
        <w:t>2018-08-20 13:35:09.290: [    CSSD][2229257984]clssnmSendingThread: sent 5 status msgs to all nodes</w:t>
        <w:br/>
        <w:t>2018-08-20 13:35:10.292: [    CSSD][2269640448]clssgmpcBuildNodeList: nodename for node 0 is NULL</w:t>
        <w:br/>
        <w:t>2018-08-20 13:35:14.293: [    CSSD][2229257984]clssnmSendingThread: sending status msg to all nodes</w:t>
        <w:br/>
        <w:t>2018-08-20 13:35:14.293: [    CSSD][2229257984]clssnmSendingThread: sent 5 status msgs to all nodes</w:t>
        <w:br/>
        <w:t>2018-08-20 13:35:15.296: [    CSSD][2269640448]clssgmpcBuildNodeList: nodename for node 0 is NULL</w:t>
        <w:br/>
        <w:t>2018-08-20 13:35:19.143: [    CSSD][2256242432]clssnmvReadDskHeartbeat: Reading DHBs to get the latest info for node db2, 2 LATSvalid 1 uniqueness 1526628948</w:t>
        <w:br/>
        <w:t>2018-08-20 13:35:19.296: [    CSSD][2229257984]clssnmSendingThread: sending status msg to all nodes</w:t>
        <w:br/>
        <w:t>2018-08-20 13:35:19.296: [    CSSD][2229257984]clssnmSendingThread: sent 5 status msgs to all nodes</w:t>
        <w:br/>
        <w:t>2018-08-20 13:35:20.298: [    CSSD][2269640448]clssgmpcBuildNodeList: nodename for node 0 is NULL</w:t>
        <w:br/>
        <w:t>2018-08-20 13:35:23.298: [    CSSD][2229257984]clssnmSendingThread: sending status msg to all nodes</w:t>
        <w:br/>
        <w:t>2018-08-20 13:35:23.298: [    CSSD][2229257984]clssnmSendingThread: sent 4 status msgs to all nodes</w:t>
        <w:br/>
        <w:t>2018-08-20 13:35:25.301: [    CSSD][2269640448]clssgmpcBuildNodeList: nodename for node 0 is NULL</w:t>
        <w:br/>
        <w:t>2018-08-20 13:35:28.300: [    CSSD][2229257984]clssnmSendingThread: sending status msg to all nodes</w:t>
        <w:br/>
        <w:t>2018-08-20 13:35:28.301: [    CSSD][2229257984]clssnmSendingThread: sent 5 status msgs to all nodes</w:t>
        <w:br/>
        <w:t>2018-08-20 13:35:30.304: [    CSSD][2269640448]clssgmpcBuildNodeList: nodename for node 0 is NULL</w:t>
        <w:br/>
        <w:t>2018-08-20 13:35:33.304: [    CSSD][2229257984]clssnmSendingThread: sending status msg to all nodes</w:t>
        <w:br/>
        <w:t>2018-08-20 13:35:33.304: [    CSSD][2229257984]clssnmSendingThread: sent 5 status msgs to all nodes</w:t>
        <w:br/>
        <w:t>2018-08-20 13:35:35.306: [    CSSD][2269640448]clssgmpcBuildNodeList: nodename for node 0 is NULL</w:t>
        <w:br/>
        <w:t>2018-08-20 13:35:38.307: [    CSSD][2229257984]clssnmSendingThread: sending status msg to all nodes</w:t>
        <w:br/>
        <w:t>2018-08-20 13:35:38.307: [    CSSD][2229257984]clssnmSendingThread: sent 5 status msgs to all nodes</w:t>
        <w:br/>
        <w:t>2018-08-20 13:35:40.310: [    CSSD][2269640448]clssgmpcBuildNodeList: nodename for node 0 is NULL</w:t>
        <w:br/>
        <w:t>2018-08-20 13:35:43.309: [    CSSD][2229257984]clssnmSendingThread: sending status msg to all nodes</w:t>
        <w:br/>
        <w:t>2018-08-20 13:35:43.309: [    CSSD][2229257984]clssnmSendingThread: sent 5 status msgs to all nodes</w:t>
        <w:br/>
        <w:t>2018-08-20 13:35:45.312: [    CSSD][2269640448]clssgmpcBuildNodeList: nodename for node 0 is NULL</w:t>
        <w:br/>
        <w:t>2018-08-20 13:35:46.201: [    CSSD][2251486976]clssnmvReadDskHeartbeat: Reading DHBs to get the latest info for node db2, 2 LATSvalid 1 uniqueness 1526628948</w:t>
        <w:br/>
        <w:t>2018-08-20 13:35:48.312: [    CSSD][2229257984]clssnmSendingThread: sending status msg to all nodes</w:t>
        <w:br/>
        <w:t>2018-08-20 13:35:48.312: [    CSSD][2229257984]clssnmSendingThread: sent 5 status msgs to all nodes</w:t>
        <w:br/>
        <w:t>2018-08-20 13:35:50.315: [    CSSD][2269640448]clssgmpcBuildNodeList: nodename for node 0 is NULL</w:t>
        <w:br/>
        <w:t>2018-08-20 13:35:53.314: [    CSSD][2229257984]clssnmSendingThread: sending status msg to all nodes</w:t>
        <w:br/>
        <w:t>2018-08-20 13:35:53.315: [    CSSD][2229257984]clssnmSendingThread: sent 5 status msgs to all nodes</w:t>
        <w:br/>
        <w:t>2018-08-20 13:35:55.318: [    CSSD][2269640448]clssgmpcBuildNodeList: nodename for node 0 is NULL</w:t>
        <w:br/>
        <w:t>2018-08-20 13:35:57.317: [    CSSD][2229257984]clssnmSendingThread: sending status msg to all nodes</w:t>
        <w:br/>
        <w:t>2018-08-20 13:35:57.317: [    CSSD][2229257984]clssnmSendingThread: sent 4 status msgs to all nodes</w:t>
        <w:br/>
        <w:t>2018-08-20 13:36:00.321: [    CSSD][2269640448]clssgmpcBuildNodeList: nodename for node 0 is NULL</w:t>
        <w:br/>
        <w:t>2018-08-20 13:36:02.320: [    CSSD][2229257984]clssnmSendingThread: sending status msg to all nodes</w:t>
        <w:br/>
        <w:t>2018-08-20 13:36:02.320: [    CSSD][2229257984]clssnmSendingThread: sent 5 status msgs to all nodes</w:t>
        <w:br/>
        <w:t>2018-08-20 13:36:05.324: [    CSSD][2269640448]clssgmpcBuildNodeList: nodename for node 0 is NULL</w:t>
        <w:br/>
      </w:r>
    </w:p>
    <w:p>
      <w:r>
        <w:rPr>
          <w:b/>
        </w:rPr>
        <w:t>节点二css日志：</w:t>
      </w:r>
    </w:p>
    <w:p>
      <w:r>
        <w:t>2018-08-20 13:31:17.016: [    CSSD][108984064]clssnmSendingThread: sending status msg to all nodes</w:t>
        <w:br/>
        <w:t>2018-08-20 13:31:17.016: [    CSSD][108984064]clssnmSendingThread: sent 5 status msgs to all nodes</w:t>
        <w:br/>
        <w:t>2018-08-20 13:31:21.300: [    CSSD][754177792]clssgmpcBuildNodeList: nodename for node 0 is NULL</w:t>
        <w:br/>
        <w:t>2018-08-20 13:31:22.019: [    CSSD][108984064]clssnmSendingThread: sending status msg to all nodes</w:t>
        <w:br/>
        <w:t>2018-08-20 13:31:22.019: [    CSSD][108984064]clssnmSendingThread: sent 5 status msgs to all nodes</w:t>
        <w:br/>
        <w:t>2018-08-20 13:31:26.021: [    CSSD][108984064]clssnmSendingThread: sending status msg to all nodes</w:t>
        <w:br/>
        <w:t>2018-08-20 13:31:26.021: [    CSSD][108984064]clssnmSendingThread: sent 4 status msgs to all nodes</w:t>
        <w:br/>
        <w:t>2018-08-20 13:31:26.305: [    CSSD][754177792]clssgmpcBuildNodeList: nodename for node 0 is NULL</w:t>
        <w:br/>
        <w:t>2018-08-20 13:31:31.024: [    CSSD][108984064]clssnmSendingThread: sending status msg to all nodes</w:t>
        <w:br/>
        <w:t>2018-08-20 13:31:31.024: [    CSSD][108984064]clssnmSendingThread: sent 5 status msgs to all nodes</w:t>
        <w:br/>
        <w:t>2018-08-20 13:31:31.310: [    CSSD][754177792]clssgmpcBuildNodeList: nodename for node 0 is NULL</w:t>
        <w:br/>
        <w:t>2018-08-20 13:31:36.027: [    CSSD][108984064]clssnmSendingThread: sending status msg to all nodes</w:t>
        <w:br/>
        <w:t>2018-08-20 13:31:36.027: [    CSSD][108984064]clssnmSendingThread: sent 5 status msgs to all nodes</w:t>
        <w:br/>
        <w:t>2018-08-20 13:31:36.315: [    CSSD][754177792]clssgmpcBuildNodeList: nodename for node 0 is NULL</w:t>
        <w:br/>
        <w:t>2018-08-20 13:31:41.029: [    CSSD][108984064]clssnmSendingThread: sending status msg to all nodes</w:t>
        <w:br/>
        <w:t>2018-08-20 13:31:41.030: [    CSSD][108984064]clssnmSendingThread: sent 5 status msgs to all nodes</w:t>
        <w:br/>
        <w:t>2018-08-20 13:31:41.319: [    CSSD][754177792]clssgmpcBuildNodeList: nodename for node 0 is NULL</w:t>
        <w:br/>
        <w:t>2018-08-20 13:31:45.031: [    CSSD][108984064]clssnmSendingThread: sending status msg to all nodes</w:t>
        <w:br/>
        <w:t>2018-08-20 13:31:45.032: [    CSSD][108984064]clssnmSendingThread: sent 4 status msgs to all nodes</w:t>
        <w:br/>
        <w:t>2018-08-20 13:31:46.324: [    CSSD][754177792]clssgmpcBuildNodeList: nodename for node 0 is NULL</w:t>
        <w:br/>
        <w:t>2018-08-20 13:31:50.034: [    CSSD][108984064]clssnmSendingThread: sending status msg to all nodes</w:t>
        <w:br/>
        <w:t>2018-08-20 13:31:50.034: [    CSSD][108984064]clssnmSendingThread: sent 5 status msgs to all nodes</w:t>
        <w:br/>
        <w:t>2018-08-20 13:31:51.330: [    CSSD][754177792]clssgmpcBuildNodeList: nodename for node 0 is NULL</w:t>
        <w:br/>
        <w:t>2018-08-20 13:31:55.037: [    CSSD][108984064]clssnmSendingThread: sending status msg to all nodes</w:t>
        <w:br/>
        <w:t>2018-08-20 13:31:55.037: [    CSSD][108984064]clssnmSendingThread: sent 5 status msgs to all nodes</w:t>
        <w:br/>
        <w:t>2018-08-20 13:31:56.286: [    CSSD][754177792]clssscSelect: cookie accept request 0x11fd370</w:t>
        <w:br/>
        <w:t>2018-08-20 13:31:56.286: [    CSSD][754177792]clssgmAllocProc: (0x7f49186a7150) allocated</w:t>
        <w:br/>
        <w:t>2018-08-20 13:31:56.287: [    CSSD][754177792]clssgmClientConnectMsg: properties of cmProc 0x7f49186a7150 - 1,2,3,4,5</w:t>
        <w:br/>
        <w:t>2018-08-20 13:31:56.287: [    CSSD][754177792]clssgmClientConnectMsg: Connect from con(0x17df50d5) proc(0x7f49186a7150) pid(30222) version 11:2:1:4, properties: 1,2,3,4,5</w:t>
        <w:br/>
        <w:t>2018-08-20 13:31:56.287: [    CSSD][754177792]clssgmClientConnectMsg: msg flags 0x0000</w:t>
        <w:br/>
        <w:t>2018-08-20 13:31:56.300: [    CSSD][126330624]clssnmSetupReadLease: status 1</w:t>
        <w:br/>
        <w:t>2018-08-20 13:31:56.328: [    CSSD][740767488]clssnmCompleteGMReq: Completed request type 17 with status 1</w:t>
        <w:br/>
        <w:t>2018-08-20 13:31:56.328: [    CSSD][740767488]clssgmDoneQEle: re-queueing req 0x7f49186a4910 status 1</w:t>
        <w:br/>
        <w:t>2018-08-20 13:31:56.328: [    CSSD][754177792]clssgmpcBuildNodeList: nodename for node 0 is NULL</w:t>
        <w:br/>
        <w:t>2018-08-20 13:31:56.332: [    CSSD][754177792]clssgmCheckReqNMCompletion: Completing request type 17 for proc (0x7f49186a7150), operation status 1, client status 0</w:t>
        <w:br/>
        <w:t>2018-08-20 13:31:56.334: [    CSSD][754177792]clssgmDeadProc: proc 0x7f49186a7150</w:t>
        <w:br/>
        <w:t>2018-08-20 13:31:56.334: [    CSSD][754177792]clssgmDestroyProc: cleaning up proc(0x7f49186a7150) con(0x17df50d5) skgpid  ospid 30222 with 0 clients, refcount 0</w:t>
        <w:br/>
        <w:t>2018-08-20 13:31:56.334: [    CSSD][754177792]clssgmDiscEndpcl: gipcDestroy 0x17df50d5</w:t>
        <w:br/>
        <w:t>2018-08-20 13:31:56.336: [    CSSD][754177792]clssgmpcBuildNodeList: nodename for node 0 is NULL</w:t>
        <w:br/>
        <w:t>2018-08-20 13:31:59.040: [    CSSD][108984064]clssnmSendingThread: sending status msg to all nodes</w:t>
        <w:br/>
        <w:t>2018-08-20 13:31:59.040: [    CSSD][108984064]clssnmSendingThread: sent 4 status msgs to all nodes</w:t>
        <w:br/>
        <w:t>2018-08-20 13:32:01.340: [    CSSD][754177792]clssgmpcBuildNodeList: nodename for node 0 is NULL</w:t>
        <w:br/>
        <w:t>2018-08-20 13:32:04.043: [    CSSD][108984064]clssnmSendingThread: sending status msg to all nodes</w:t>
        <w:br/>
        <w:t>2018-08-20 13:32:04.043: [    CSSD][108984064]clssnmSendingThread: sent 5 status msgs to all nodes</w:t>
        <w:br/>
        <w:t>2018-08-20 13:32:06.345: [    CSSD][754177792]clssgmpcBuildNodeList: nodename for node 0 is NULL</w:t>
        <w:br/>
        <w:t>2018-08-20 13:32:09.046: [    CSSD][108984064]clssnmSendingThread: sending status msg to all nodes</w:t>
        <w:br/>
        <w:t>2018-08-20 13:32:09.046: [    CSSD][108984064]clssnmSendingThread: sent 5 status msgs to all nodes</w:t>
        <w:br/>
        <w:t>2018-08-20 13:32:11.350: [    CSSD][754177792]clssgmpcBuildNodeList: nodename for node 0 is NULL</w:t>
        <w:br/>
        <w:t>2018-08-20 13:32:14.048: [    CSSD][108984064]clssnmSendingThread: sending status msg to all nodes</w:t>
        <w:br/>
        <w:t>2018-08-20 13:32:14.048: [    CSSD][108984064]clssnmSendingThread: sent 5 status msgs to all nodes</w:t>
        <w:br/>
        <w:t>2018-08-20 13:32:16.355: [    CSSD][754177792]clssgmpcBuildNodeList: nodename for node 0 is NULL</w:t>
        <w:br/>
        <w:t>2018-08-20 13:32:18.050: [    CSSD][108984064]clssnmSendingThread: sending status msg to all nodes</w:t>
        <w:br/>
        <w:t>2018-08-20 13:32:18.051: [    CSSD][108984064]clssnmSendingThread: sent 4 status msgs to all nodes</w:t>
        <w:br/>
        <w:t>2018-08-20 13:32:21.360: [    CSSD][754177792]clssgmpcBuildNodeList: nodename for node 0 is NULL</w:t>
        <w:br/>
        <w:t>2018-08-20 13:32:23.053: [    CSSD][108984064]clssnmSendingThread: sending status msg to all nodes</w:t>
        <w:br/>
        <w:t>2018-08-20 13:32:23.053: [    CSSD][108984064]clssnmSendingThread: sent 5 status msgs to all nodes</w:t>
        <w:br/>
        <w:t>2018-08-20 13:32:26.365: [    CSSD][754177792]clssgmpcBuildNodeList: nodename for node 0 is NULL</w:t>
        <w:br/>
        <w:t>2018-08-20 13:32:28.056: [    CSSD][108984064]clssnmSendingThread: sending status msg to all nodes</w:t>
        <w:br/>
        <w:t>2018-08-20 13:32:28.056: [    CSSD][108984064]clssnmSendingThread: sent 5 status msgs to all nodes</w:t>
        <w:br/>
        <w:t>2018-08-20 13:32:31.370: [    CSSD][754177792]clssgmpcBuildNodeList: nodename for node 0 is NULL</w:t>
        <w:br/>
        <w:t>2018-08-20 13:32:33.058: [    CSSD][108984064]clssnmSendingThread: sending status msg to all nodes</w:t>
        <w:br/>
        <w:t>2018-08-20 13:32:33.058: [    CSSD][108984064]clssnmSendingThread: sent 5 status msgs to all nodes</w:t>
        <w:br/>
        <w:t>2018-08-20 13:32:36.374: [    CSSD][754177792]clssgmpcBuildNodeList: nodename for node 0 is NULL</w:t>
        <w:br/>
        <w:t>2018-08-20 13:32:37.061: [    CSSD][108984064]clssnmSendingThread: sending status msg to all nodes</w:t>
        <w:br/>
        <w:t>2018-08-20 13:32:37.061: [    CSSD][108984064]clssnmSendingThread: sent 4 status msgs to all nodes</w:t>
        <w:br/>
        <w:t>2018-08-20 13:32:41.380: [    CSSD][754177792]clssgmpcBuildNodeList: nodename for node 0 is NULL</w:t>
        <w:br/>
        <w:t>2018-08-20 13:32:42.063: [    CSSD][108984064]clssnmSendingThread: sending status msg to all nodes</w:t>
        <w:br/>
        <w:t>2018-08-20 13:32:42.063: [    CSSD][108984064]clssnmSendingThread: sent 5 status msgs to all nodes</w:t>
        <w:br/>
        <w:t>2018-08-20 13:32:46.385: [    CSSD][754177792]clssgmpcBuildNodeList: nodename for node 0 is NULL</w:t>
        <w:br/>
        <w:t>2018-08-20 13:32:47.066: [    CSSD][108984064]clssnmSendingThread: sending status msg to all nodes</w:t>
        <w:br/>
        <w:t>2018-08-20 13:32:47.066: [    CSSD][108984064]clssnmSendingThread: sent 5 status msgs to all nodes</w:t>
        <w:br/>
        <w:t>2018-08-20 13:32:51.391: [    CSSD][754177792]clssgmpcBuildNodeList: nodename for node 0 is NULL</w:t>
        <w:br/>
        <w:t>2018-08-20 13:32:52.069: [    CSSD][108984064]clssnmSendingThread: sending status msg to all nodes</w:t>
        <w:br/>
        <w:t>2018-08-20 13:32:52.069: [    CSSD][108984064]clssnmSendingThread: sent 5 status msgs to all nodes</w:t>
        <w:br/>
        <w:t>2018-08-20 13:32:56.070: [    CSSD][108984064]clssnmSendingThread: sending status msg to all nodes</w:t>
        <w:br/>
        <w:t>2018-08-20 13:32:56.071: [    CSSD][108984064]clssnmSendingThread: sent 4 status msgs to all nodes</w:t>
        <w:br/>
        <w:t>2018-08-20 13:32:56.395: [    CSSD][754177792]clssgmpcBuildNodeList: nodename for node 0 is NULL</w:t>
        <w:br/>
        <w:t>2018-08-20 13:33:01.073: [    CSSD][108984064]clssnmSendingThread: sending status msg to all nodes</w:t>
        <w:br/>
        <w:t>2018-08-20 13:33:01.073: [    CSSD][108984064]clssnmSendingThread: sent 5 status msgs to all nodes</w:t>
        <w:br/>
        <w:t>2018-08-20 13:33:01.399: [    CSSD][754177792]clssgmpcBuildNodeList: nodename for node 0 is NULL</w:t>
        <w:br/>
        <w:t>2018-08-20 13:33:06.076: [    CSSD][108984064]clssnmSendingThread: sending status msg to all nodes</w:t>
        <w:br/>
        <w:t>2018-08-20 13:33:06.076: [    CSSD][108984064]clssnmSendingThread: sent 5 status msgs to all nodes</w:t>
        <w:br/>
        <w:t>2018-08-20 13:33:06.405: [    CSSD][754177792]clssgmpcBuildNodeList: nodename for node 0 is NULL</w:t>
        <w:br/>
        <w:t>2018-08-20 13:33:11.079: [    CSSD][108984064]clssnmSendingThread: sending status msg to all nodes</w:t>
        <w:br/>
        <w:t>2018-08-20 13:33:11.079: [    CSSD][108984064]clssnmSendingThread: sent 5 status msgs to all nodes</w:t>
        <w:br/>
        <w:t>2018-08-20 13:33:11.409: [    CSSD][754177792]clssgmpcBuildNodeList: nodename for node 0 is NULL</w:t>
        <w:br/>
        <w:t>2018-08-20 13:33:15.081: [    CSSD][108984064]clssnmSendingThread: sending status msg to all nodes</w:t>
        <w:br/>
        <w:t>2018-08-20 13:33:15.081: [    CSSD][108984064]clssnmSendingThread: sent 4 status msgs to all nodes</w:t>
        <w:br/>
        <w:t>2018-08-20 13:33:16.413: [    CSSD][754177792]clssgmpcBuildNodeList: nodename for node 0 is NULL</w:t>
        <w:br/>
        <w:t>2018-08-20 13:33:18.408: [    CSSD][740767488]clssnmvReadDskHeartbeat: Reading DHBs to get the latest info for node db2, 2 LATSvalid 1 uniqueness 1526628948</w:t>
        <w:br/>
        <w:t>2018-08-20 13:33:20.084: [    CSSD][108984064]clssnmSendingThread: sending status msg to all nodes</w:t>
        <w:br/>
        <w:t>2018-08-20 13:33:20.084: [    CSSD][108984064]clssnmSendingThread: sent 5 status msgs to all nodes</w:t>
        <w:br/>
        <w:t>2018-08-20 13:33:21.418: [    CSSD][754177792]clssgmpcBuildNodeList: nodename for node 0 is NULL</w:t>
        <w:br/>
        <w:t>2018-08-20 13:33:25.087: [    CSSD][108984064]clssnmSendingThread: sending status msg to all nodes</w:t>
        <w:br/>
        <w:t>2018-08-20 13:33:25.087: [    CSSD][108984064]clssnmSendingThread: sent 5 status msgs to all nodes</w:t>
        <w:br/>
        <w:t>2018-08-20 13:33:26.424: [    CSSD][754177792]clssgmpcBuildNodeList: nodename for node 0 is NULL</w:t>
        <w:br/>
        <w:t>2018-08-20 13:33:30.089: [    CSSD][108984064]clssnmSendingThread: sending status msg to all nodes</w:t>
        <w:br/>
        <w:t>2018-08-20 13:33:30.090: [    CSSD][108984064]clssnmSendingThread: sent 5 status msgs to all nodes</w:t>
        <w:br/>
        <w:t>2018-08-20 13:33:31.428: [    CSSD][754177792]clssgmpcBuildNodeList: nodename for node 0 is NULL</w:t>
        <w:br/>
        <w:t>2018-08-20 13:33:34.092: [    CSSD][108984064]clssnmSendingThread: sending status msg to all nodes</w:t>
        <w:br/>
        <w:t>2018-08-20 13:33:34.092: [    CSSD][108984064]clssnmSendingThread: sent 4 status msgs to all nodes</w:t>
        <w:br/>
        <w:t>2018-08-20 13:33:36.432: [    CSSD][754177792]clssgmpcBuildNodeList: nodename for node 0 is NULL</w:t>
        <w:br/>
        <w:t>2018-08-20 13:33:39.094: [    CSSD][108984064]clssnmSendingThread: sending status msg to all nodes</w:t>
        <w:br/>
        <w:t>2018-08-20 13:33:39.095: [    CSSD][108984064]clssnmSendingThread: sent 5 status msgs to all nodes</w:t>
        <w:br/>
        <w:t>2018-08-20 13:33:41.439: [    CSSD][754177792]clssgmpcBuildNodeList: nodename for node 0 is NULL</w:t>
        <w:br/>
        <w:t>2018-08-20 13:33:44.097: [    CSSD][108984064]clssnmSendingThread: sending status msg to all nodes</w:t>
        <w:br/>
        <w:t>2018-08-20 13:33:44.098: [    CSSD][108984064]clssnmSendingThread: sent 5 status msgs to all nodes</w:t>
        <w:br/>
        <w:t>2018-08-20 13:33:46.443: [    CSSD][754177792]clssgmpcBuildNodeList: nodename for node 0 is NULL</w:t>
        <w:br/>
        <w:t>2018-08-20 13:33:48.100: [    CSSD][108984064]clssnmSendingThread: sending status msg to all nodes</w:t>
        <w:br/>
        <w:t>2018-08-20 13:33:48.100: [    CSSD][108984064]clssnmSendingThread: sent 4 status msgs to all nodes</w:t>
        <w:br/>
        <w:t>2018-08-20 13:33:48.622: [    CSSD][112137984]clssgmTestSetLastGrockUpdate: grock(crs_version), updateseq(72165) msgseq(72166), lastupdt&lt;0x7f48c8067ad0&gt;, ignoreseq(0)</w:t>
        <w:br/>
        <w:t>2018-08-20 13:33:48.622: [    CSSD][112137984]clssgmAddMember: member (3/0x7f48c8049320) added. pbsz(0) prsz(0) flags 0x0 to grock (0x7f48c802bd40/crs_version)</w:t>
        <w:br/>
        <w:t>2018-08-20 13:33:48.622: [    CSSD][112137984]clssgmQueueGrockEvent: groupName(crs_version) count(4) master(1) event(1), incarn 72158, mbrc 4, to member 2, events 0x0, state 0x0</w:t>
        <w:br/>
        <w:t xml:space="preserve">2018-08-20 13:33:48.622: [    CSSD][112137984]clssgmCommonAddMember: global group grock crs_version member(3/Remote) node(1) flags 0x0 0xc8049320 </w:t>
        <w:br/>
        <w:t>2018-08-20 13:33:48.622: [    CSSD][112137984]clssgmHandleGrockRcfgUpdate: grock(crs_version), updateseq(72166), status(0), sendresp(1)</w:t>
        <w:br/>
        <w:t>2018-08-20 13:33:48.625: [    CSSD][112137984]clssgmTestSetLastGrockUpdate: grock(crs_version), updateseq(72166) msgseq(72167), lastupdt&lt;0x7f48c80668e0&gt;, ignoreseq(0)</w:t>
        <w:br/>
        <w:t>2018-08-20 13:33:48.625: [    CSSD][112137984]clssgmRemoveMember: grock crs_version, member number 3 (0x7f48c8049320) node number 1 state 0x0 grock type 2</w:t>
        <w:br/>
        <w:t>2018-08-20 13:33:48.625: [    CSSD][112137984]clssgmQueueGrockEvent: groupName(crs_version) count(3) master(1) event(1), incarn 72159, mbrc 3, to member 2, events 0x0, state 0x0</w:t>
        <w:br/>
        <w:t>2018-08-20 13:33:48.625: [    CSSD][112137984]clssgmHandleGrockRcfgUpdate: grock(crs_version), updateseq(72167), status(0), sendresp(1)</w:t>
        <w:br/>
        <w:t>2018-08-20 13:33:51.448: [    CSSD][754177792]clssgmpcBuildNodeList: nodename for node 0 is NULL</w:t>
        <w:br/>
        <w:t>2018-08-20 13:33:53.103: [    CSSD][108984064]clssnmSendingThread: sending status msg to all nodes</w:t>
        <w:br/>
        <w:t>2018-08-20 13:33:53.103: [    CSSD][108984064]clssnmSendingThread: sent 5 status msgs to all nodes</w:t>
        <w:br/>
        <w:t>2018-08-20 13:33:56.453: [    CSSD][754177792]clssgmpcBuildNodeList: nodename for node 0 is NULL</w:t>
        <w:br/>
        <w:t>2018-08-20 13:33:58.106: [    CSSD][108984064]clssnmSendingThread: sending status msg to all nodes</w:t>
        <w:br/>
        <w:t>2018-08-20 13:33:58.106: [    CSSD][108984064]clssnmSendingThread: sent 5 status msgs to all nodes</w:t>
        <w:br/>
        <w:t>2018-08-20 13:34:01.458: [    CSSD][754177792]clssgmpcBuildNodeList: nodename for node 0 is NULL</w:t>
        <w:br/>
        <w:t>2018-08-20 13:34:03.108: [    CSSD][108984064]clssnmSendingThread: sending status msg to all nodes</w:t>
        <w:br/>
        <w:t>2018-08-20 13:34:03.108: [    CSSD][108984064]clssnmSendingThread: sent 5 status msgs to all nodes</w:t>
        <w:br/>
        <w:t>2018-08-20 13:34:06.462: [    CSSD][754177792]clssgmpcBuildNodeList: nodename for node 0 is NULL</w:t>
        <w:br/>
        <w:t>2018-08-20 13:34:07.111: [    CSSD][108984064]clssnmSendingThread: sending status msg to all nodes</w:t>
        <w:br/>
        <w:t>2018-08-20 13:34:07.111: [    CSSD][108984064]clssnmSendingThread: sent 4 status msgs to all nodes</w:t>
        <w:br/>
        <w:t>2018-08-20 13:34:11.468: [    CSSD][754177792]clssgmpcBuildNodeList: nodename for node 0 is NULL</w:t>
        <w:br/>
        <w:t>2018-08-20 13:34:12.114: [    CSSD][108984064]clssnmSendingThread: sending status msg to all nodes</w:t>
        <w:br/>
        <w:t>2018-08-20 13:34:12.114: [    CSSD][108984064]clssnmSendingThread: sent 5 status msgs to all nodes</w:t>
        <w:br/>
        <w:t>2018-08-20 13:34:12.500: [    CSSD][740767488]clssnmvReadDskHeartbeat: Reading DHBs to get the latest info for node db1, 1 LATSvalid 1 uniqueness 1526625487</w:t>
        <w:br/>
        <w:t>2018-08-20 13:34:16.472: [    CSSD][754177792]clssgmpcBuildNodeList: nodename for node 0 is NULL</w:t>
        <w:br/>
        <w:t>2018-08-20 13:34:17.117: [    CSSD][108984064]clssnmSendingThread: sending status msg to all nodes</w:t>
        <w:br/>
        <w:t>2018-08-20 13:34:17.117: [    CSSD][108984064]clssnmSendingThread: sent 5 status msgs to all nodes</w:t>
        <w:br/>
        <w:t>2018-08-20 13:34:21.476: [    CSSD][754177792]clssgmpcBuildNodeList: nodename for node 0 is NULL</w:t>
        <w:br/>
        <w:t>2018-08-20 13:34:22.119: [    CSSD][108984064]clssnmSendingThread: sending status msg to all nodes</w:t>
        <w:br/>
        <w:t>2018-08-20 13:34:22.119: [    CSSD][108984064]clssnmSendingThread: sent 5 status msgs to all nodes</w:t>
        <w:br/>
        <w:t>2018-08-20 13:34:26.121: [    CSSD][108984064]clssnmSendingThread: sending status msg to all nodes</w:t>
        <w:br/>
        <w:t>2018-08-20 13:34:26.122: [    CSSD][108984064]clssnmSendingThread: sent 4 status msgs to all nodes</w:t>
        <w:br/>
        <w:t>2018-08-20 13:34:26.481: [    CSSD][754177792]clssgmpcBuildNodeList: nodename for node 0 is NULL</w:t>
        <w:br/>
        <w:t>2018-08-20 13:34:31.124: [    CSSD][108984064]clssnmSendingThread: sending status msg to all nodes</w:t>
        <w:br/>
        <w:t>2018-08-20 13:34:31.125: [    CSSD][108984064]clssnmSendingThread: sent 5 status msgs to all nodes</w:t>
        <w:br/>
        <w:t>2018-08-20 13:34:31.486: [    CSSD][754177792]clssgmpcBuildNodeList: nodename for node 0 is NULL</w:t>
        <w:br/>
        <w:t>2018-08-20 13:34:36.127: [    CSSD][108984064]clssnmSendingThread: sending status msg to all nodes</w:t>
        <w:br/>
        <w:t>2018-08-20 13:34:36.127: [    CSSD][108984064]clssnmSendingThread: sent 5 status msgs to all nodes</w:t>
        <w:br/>
        <w:t>2018-08-20 13:34:36.492: [    CSSD][754177792]clssgmpcBuildNodeList: nodename for node 0 is NULL</w:t>
        <w:br/>
        <w:t>2018-08-20 13:34:41.130: [    CSSD][108984064]clssnmSendingThread: sending status msg to all nodes</w:t>
        <w:br/>
        <w:t>2018-08-20 13:34:41.130: [    CSSD][108984064]clssnmSendingThread: sent 5 status msgs to all nodes</w:t>
        <w:br/>
        <w:t>2018-08-20 13:34:41.496: [    CSSD][754177792]clssgmpcBuildNodeList: nodename for node 0 is NULL</w:t>
        <w:br/>
        <w:t>2018-08-20 13:34:46.133: [    CSSD][108984064]clssnmSendingThread: sending status msg to all nodes</w:t>
        <w:br/>
        <w:t>2018-08-20 13:34:46.133: [    CSSD][108984064]clssnmSendingThread: sent 5 status msgs to all nodes</w:t>
        <w:br/>
        <w:t>2018-08-20 13:34:46.501: [    CSSD][754177792]clssgmpcBuildNodeList: nodename for node 0 is NULL</w:t>
        <w:br/>
        <w:t>2018-08-20 13:34:51.136: [    CSSD][108984064]clssnmSendingThread: sending status msg to all nodes</w:t>
        <w:br/>
        <w:t>2018-08-20 13:34:51.136: [    CSSD][108984064]clssnmSendingThread: sent 5 status msgs to all nodes</w:t>
        <w:br/>
        <w:t>2018-08-20 13:34:51.506: [    CSSD][754177792]clssgmpcBuildNodeList: nodename for node 0 is NULL</w:t>
        <w:br/>
        <w:t>2018-08-20 13:34:56.139: [    CSSD][108984064]clssnmSendingThread: sending status msg to all nodes</w:t>
        <w:br/>
        <w:t>2018-08-20 13:34:56.139: [    CSSD][108984064]clssnmSendingThread: sent 5 status msgs to all nodes</w:t>
        <w:br/>
        <w:t>2018-08-20 13:34:56.511: [    CSSD][754177792]clssgmpcBuildNodeList: nodename for node 0 is NULL</w:t>
        <w:br/>
        <w:t>2018-08-20 13:35:00.141: [    CSSD][108984064]clssnmSendingThread: sending status msg to all nodes</w:t>
        <w:br/>
        <w:t>2018-08-20 13:35:00.141: [    CSSD][108984064]clssnmSendingThread: sent 4 status msgs to all nodes</w:t>
        <w:br/>
        <w:t>2018-08-20 13:35:01.516: [    CSSD][754177792]clssgmpcBuildNodeList: nodename for node 0 is NULL</w:t>
        <w:br/>
        <w:t>2018-08-20 13:35:05.145: [    CSSD][108984064]clssnmSendingThread: sending status msg to all nodes</w:t>
        <w:br/>
        <w:t>2018-08-20 13:35:05.145: [    CSSD][108984064]clssnmSendingThread: sent 5 status msgs to all nodes</w:t>
        <w:br/>
        <w:t>2018-08-20 13:35:06.521: [    CSSD][754177792]clssgmpcBuildNodeList: nodename for node 0 is NULL</w:t>
        <w:br/>
        <w:t>2018-08-20 13:35:10.147: [    CSSD][108984064]clssnmSendingThread: sending status msg to all nodes</w:t>
        <w:br/>
        <w:t>2018-08-20 13:35:10.147: [    CSSD][108984064]clssnmSendingThread: sent 5 status msgs to all nodes</w:t>
        <w:br/>
        <w:t>2018-08-20 13:35:11.525: [    CSSD][754177792]clssgmpcBuildNodeList: nodename for node 0 is NULL</w:t>
        <w:br/>
        <w:t>2018-08-20 13:35:15.150: [    CSSD][108984064]clssnmSendingThread: sending status msg to all nodes</w:t>
        <w:br/>
        <w:t>2018-08-20 13:35:15.150: [    CSSD][108984064]clssnmSendingThread: sent 5 status msgs to all nodes</w:t>
        <w:br/>
        <w:t>2018-08-20 13:35:16.530: [    CSSD][754177792]clssgmpcBuildNodeList: nodename for node 0 is NULL</w:t>
        <w:br/>
        <w:t>2018-08-20 13:35:20.152: [    CSSD][108984064]clssnmSendingThread: sending status msg to all nodes</w:t>
        <w:br/>
        <w:t>2018-08-20 13:35:20.152: [    CSSD][108984064]clssnmSendingThread: sent 5 status msgs to all nodes</w:t>
        <w:br/>
        <w:t>2018-08-20 13:35:21.535: [    CSSD][754177792]clssgmpcBuildNodeList: nodename for node 0 is NULL</w:t>
        <w:br/>
        <w:t>2018-08-20 13:35:25.155: [    CSSD][108984064]clssnmSendingThread: sending status msg to all nodes</w:t>
        <w:br/>
        <w:t>2018-08-20 13:35:25.155: [    CSSD][108984064]clssnmSendingThread: sent 5 status msgs to all nodes</w:t>
        <w:br/>
        <w:t>2018-08-20 13:35:26.540: [    CSSD][754177792]clssgmpcBuildNodeList: nodename for node 0 is NULL</w:t>
        <w:br/>
        <w:t>2018-08-20 13:35:30.158: [    CSSD][108984064]clssnmSendingThread: sending status msg to all nodes</w:t>
        <w:br/>
        <w:t>2018-08-20 13:35:30.158: [    CSSD][108984064]clssnmSendingThread: sent 5 status msgs to all nodes</w:t>
        <w:br/>
        <w:t>2018-08-20 13:35:31.545: [    CSSD][754177792]clssgmpcBuildNodeList: nodename for node 0 is NULL</w:t>
        <w:br/>
        <w:t>2018-08-20 13:35:34.160: [    CSSD][108984064]clssnmSendingThread: sending status msg to all nodes</w:t>
        <w:br/>
        <w:t>2018-08-20 13:35:34.160: [    CSSD][108984064]clssnmSendingThread: sent 4 status msgs to all nodes</w:t>
        <w:br/>
        <w:t>2018-08-20 13:35:36.550: [    CSSD][754177792]clssgmpcBuildNodeList: nodename for node 0 is NULL</w:t>
        <w:br/>
        <w:t>2018-08-20 13:35:39.163: [    CSSD][108984064]clssnmSendingThread: sending status msg to all nodes</w:t>
        <w:br/>
        <w:t>2018-08-20 13:35:39.163: [    CSSD][108984064]clssnmSendingThread: sent 5 status msgs to all nodes</w:t>
        <w:br/>
        <w:t>2018-08-20 13:35:41.554: [    CSSD][754177792]clssgmpcBuildNodeList: nodename for node 0 is NULL</w:t>
        <w:br/>
        <w:t>2018-08-20 13:35:44.166: [    CSSD][108984064]clssnmSendingThread: sending status msg to all nodes</w:t>
        <w:br/>
        <w:t>2018-08-20 13:35:44.166: [    CSSD][108984064]clssnmSendingThread: sent 5 status msgs to all nodes</w:t>
        <w:br/>
        <w:t>2018-08-20 13:35:46.559: [    CSSD][754177792]clssgmpcBuildNodeList: nodename for node 0 is NULL</w:t>
        <w:br/>
        <w:t>2018-08-20 13:35:49.169: [    CSSD][108984064]clssnmSendingThread: sending status msg to all nodes</w:t>
        <w:br/>
        <w:t>2018-08-20 13:35:49.169: [    CSSD][108984064]clssnmSendingThread: sent 5 status msgs to all nodes</w:t>
        <w:br/>
        <w:t>2018-08-20 13:35:51.563: [    CSSD][754177792]clssgmpcBuildNodeList: nodename for node 0 is NULL</w:t>
        <w:br/>
        <w:t>2018-08-20 13:35:53.171: [    CSSD][108984064]clssnmSendingThread: sending status msg to all nodes</w:t>
        <w:br/>
        <w:t>2018-08-20 13:35:53.172: [    CSSD][108984064]clssnmSendingThread: sent 4 status msgs to all nodes</w:t>
        <w:br/>
        <w:t>2018-08-20 13:35:56.568: [    CSSD][754177792]clssgmpcBuildNodeList: nodename for node 0 is NULL</w:t>
        <w:br/>
        <w:t>2018-08-20 13:35:58.174: [    CSSD][108984064]clssnmSendingThread: sending status msg to all nodes</w:t>
        <w:br/>
        <w:t>2018-08-20 13:35:58.174: [    CSSD][108984064]clssnmSendingThread: sent 5 status msgs to all nodes</w:t>
        <w:br/>
      </w:r>
    </w:p>
    <w:p>
      <w:pPr/>
      <w:r>
        <w:t>结论：■正常  □不正常。</w:t>
      </w:r>
    </w:p>
    <w:p>
      <w:pPr>
        <w:pStyle w:val="Heading3"/>
      </w:pPr>
      <w:r>
        <w:t>2.2.5 OCR自动备份状态</w:t>
      </w:r>
    </w:p>
    <w:p>
      <w:pPr/>
      <w:r>
        <w:t xml:space="preserve">        巡检过程中，对OCR自动备份进行检查。本次巡检，OCR自动备份正常</w:t>
      </w:r>
    </w:p>
    <w:p>
      <w:r>
        <w:br/>
        <w:t>db1     2018/08/20 11:21:26     /u01/app/grid/product/11.2.0/grid_1/cdata/db-cluster/backup00.ocr</w:t>
        <w:br/>
        <w:br/>
        <w:t>db1     2018/08/20 07:21:26     /u01/app/grid/product/11.2.0/grid_1/cdata/db-cluster/backup01.ocr</w:t>
        <w:br/>
        <w:br/>
        <w:t>db1     2018/08/20 03:21:26     /u01/app/grid/product/11.2.0/grid_1/cdata/db-cluster/backup02.ocr</w:t>
        <w:br/>
        <w:br/>
        <w:t>db1     2018/08/18 19:21:21     /u01/app/grid/product/11.2.0/grid_1/cdata/db-cluster/day.ocr</w:t>
        <w:br/>
        <w:br/>
        <w:t>db1     2018/08/09 11:20:39     /u01/app/grid/product/11.2.0/grid_1/cdata/db-cluster/week.ocr</w:t>
        <w:br/>
        <w:t>PROT-25: Manual backups for the Oracle Cluster Registry are not available</w:t>
        <w:br/>
      </w:r>
    </w:p>
    <w:p>
      <w:pPr/>
      <w:r>
        <w:t>结论：■正常  □不正常。</w:t>
      </w:r>
    </w:p>
    <w:p>
      <w:pPr>
        <w:pStyle w:val="Heading2"/>
      </w:pPr>
      <w:r>
        <w:t>2.3 ASM巡检</w:t>
      </w:r>
    </w:p>
    <w:p>
      <w:pPr/>
      <w:r>
        <w:t xml:space="preserve">        本节主要对ASM实例运行状态、磁盘组的配置情况进行详细描述与检查。</w:t>
      </w:r>
    </w:p>
    <w:p>
      <w:pPr>
        <w:pStyle w:val="Heading3"/>
      </w:pPr>
      <w:r>
        <w:t>2.3.1 磁盘组信息</w:t>
      </w:r>
    </w:p>
    <w:tbl>
      <w:tblPr>
        <w:tblStyle w:val="MediumGrid3-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Grp</w:t>
            </w:r>
          </w:p>
        </w:tc>
        <w:tc>
          <w:tcPr>
            <w:tcW w:type="dxa" w:w="1440"/>
          </w:tcPr>
          <w:p>
            <w:r>
              <w:t>Name</w:t>
            </w:r>
          </w:p>
        </w:tc>
        <w:tc>
          <w:tcPr>
            <w:tcW w:type="dxa" w:w="1440"/>
          </w:tcPr>
          <w:p>
            <w:r>
              <w:t>State</w:t>
            </w:r>
          </w:p>
        </w:tc>
        <w:tc>
          <w:tcPr>
            <w:tcW w:type="dxa" w:w="1440"/>
          </w:tcPr>
          <w:p>
            <w:r>
              <w:t>Type</w:t>
            </w:r>
          </w:p>
        </w:tc>
        <w:tc>
          <w:tcPr>
            <w:tcW w:type="dxa" w:w="1440"/>
          </w:tcPr>
          <w:p>
            <w:r>
              <w:t>Total(MB)</w:t>
            </w:r>
          </w:p>
        </w:tc>
        <w:tc>
          <w:tcPr>
            <w:tcW w:type="dxa" w:w="1440"/>
          </w:tcPr>
          <w:p>
            <w:r>
              <w:t>Free(MB)</w:t>
            </w:r>
          </w:p>
        </w:tc>
      </w:tr>
      <w:tr>
        <w:tc>
          <w:tcPr>
            <w:tcW w:type="dxa" w:w="1440"/>
          </w:tcPr>
          <w:p>
            <w:r>
              <w:t>1</w:t>
            </w:r>
          </w:p>
        </w:tc>
        <w:tc>
          <w:tcPr>
            <w:tcW w:type="dxa" w:w="1440"/>
          </w:tcPr>
          <w:p>
            <w:r>
              <w:t>CRSDG</w:t>
            </w:r>
          </w:p>
        </w:tc>
        <w:tc>
          <w:tcPr>
            <w:tcW w:type="dxa" w:w="1440"/>
          </w:tcPr>
          <w:p>
            <w:r>
              <w:t>MOUNTED</w:t>
            </w:r>
          </w:p>
        </w:tc>
        <w:tc>
          <w:tcPr>
            <w:tcW w:type="dxa" w:w="1440"/>
          </w:tcPr>
          <w:p>
            <w:r>
              <w:t>HIGH</w:t>
            </w:r>
          </w:p>
        </w:tc>
        <w:tc>
          <w:tcPr>
            <w:tcW w:type="dxa" w:w="1440"/>
          </w:tcPr>
          <w:p>
            <w:r>
              <w:t>10240</w:t>
            </w:r>
          </w:p>
        </w:tc>
        <w:tc>
          <w:tcPr>
            <w:tcW w:type="dxa" w:w="1440"/>
          </w:tcPr>
          <w:p>
            <w:r>
              <w:t>8852</w:t>
            </w:r>
          </w:p>
        </w:tc>
      </w:tr>
      <w:tr>
        <w:tc>
          <w:tcPr>
            <w:tcW w:type="dxa" w:w="1440"/>
          </w:tcPr>
          <w:p>
            <w:r>
              <w:t>2</w:t>
            </w:r>
          </w:p>
        </w:tc>
        <w:tc>
          <w:tcPr>
            <w:tcW w:type="dxa" w:w="1440"/>
          </w:tcPr>
          <w:p>
            <w:r>
              <w:t>DATADG</w:t>
            </w:r>
          </w:p>
        </w:tc>
        <w:tc>
          <w:tcPr>
            <w:tcW w:type="dxa" w:w="1440"/>
          </w:tcPr>
          <w:p>
            <w:r>
              <w:t>CONNECTED</w:t>
            </w:r>
          </w:p>
        </w:tc>
        <w:tc>
          <w:tcPr>
            <w:tcW w:type="dxa" w:w="1440"/>
          </w:tcPr>
          <w:p>
            <w:r>
              <w:t>EXTERN</w:t>
            </w:r>
          </w:p>
        </w:tc>
        <w:tc>
          <w:tcPr>
            <w:tcW w:type="dxa" w:w="1440"/>
          </w:tcPr>
          <w:p>
            <w:r>
              <w:t>102400</w:t>
            </w:r>
          </w:p>
        </w:tc>
        <w:tc>
          <w:tcPr>
            <w:tcW w:type="dxa" w:w="1440"/>
          </w:tcPr>
          <w:p>
            <w:r>
              <w:t>34536</w:t>
            </w:r>
          </w:p>
        </w:tc>
      </w:tr>
    </w:tbl>
    <w:p>
      <w:pPr/>
      <w:r>
        <w:t>结论：■正常  □不正常。</w:t>
      </w:r>
    </w:p>
    <w:p>
      <w:pPr>
        <w:pStyle w:val="Heading3"/>
      </w:pPr>
      <w:r>
        <w:t>2.3.2 ASM告警日志</w:t>
      </w:r>
    </w:p>
    <w:p>
      <w:pPr/>
      <w:r>
        <w:t xml:space="preserve">        检查了集群ASM实例最近1个月的alert告警日志，告警日志无异常记录。</w:t>
      </w:r>
    </w:p>
    <w:p>
      <w:r>
        <w:rPr>
          <w:b/>
        </w:rPr>
        <w:t>节点一ASM ALERT告警日志：</w:t>
      </w:r>
    </w:p>
    <w:p>
      <w: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t>ORA-27090: Unable to reserve kernel resources for asynchronous disk I/O</w:t>
        <w:br/>
      </w:r>
    </w:p>
    <w:p>
      <w:r>
        <w:rPr>
          <w:b/>
        </w:rPr>
        <w:t>节点二ASM ALERT告警日志：</w:t>
      </w:r>
    </w:p>
    <w:p>
      <w:r>
        <w:t>ORA-15032: not all alterations performed</w:t>
        <w:br/>
        <w:t>ORA-15017: diskgroup "ARCHDG" cannot be mounted</w:t>
        <w:br/>
        <w:t>ORA-15040: diskgroup is incomplete</w:t>
        <w:br/>
      </w:r>
    </w:p>
    <w:p>
      <w:pPr/>
      <w:r>
        <w:t>结论：■正常  □不正常。</w:t>
      </w:r>
    </w:p>
    <w:p>
      <w:pPr>
        <w:pStyle w:val="Heading2"/>
      </w:pPr>
      <w:r>
        <w:t>2.4 数据库巡检</w:t>
      </w:r>
    </w:p>
    <w:p>
      <w:pPr/>
      <w:r>
        <w:t xml:space="preserve">        该部分详细阐述了数据库jwdb ywkdb zhfwdb的主要结构。注：以下部分，若没有特殊说明，均表示2个数据库配置一致。</w:t>
      </w:r>
    </w:p>
    <w:p>
      <w:pPr>
        <w:pStyle w:val="Heading3"/>
      </w:pPr>
      <w:r>
        <w:t>2.4.1 数据库版本</w:t>
      </w:r>
    </w:p>
    <w:tbl>
      <w:tblPr>
        <w:tblStyle w:val="MediumGrid3-Accent1"/>
        <w:tblW w:type="auto" w:w="0"/>
        <w:tblLook w:firstColumn="1" w:firstRow="1" w:lastColumn="0" w:lastRow="0" w:noHBand="0" w:noVBand="1" w:val="04A0"/>
      </w:tblPr>
      <w:tblGrid>
        <w:gridCol w:w="8640"/>
      </w:tblGrid>
      <w:tr>
        <w:tc>
          <w:tcPr>
            <w:tcW w:type="dxa" w:w="8640"/>
          </w:tcPr>
          <w:p>
            <w:r>
              <w:t>BANNER</w:t>
            </w:r>
          </w:p>
        </w:tc>
      </w:tr>
      <w:tr>
        <w:tc>
          <w:tcPr>
            <w:tcW w:type="dxa" w:w="8640"/>
          </w:tcPr>
          <w:p>
            <w:r>
              <w:t>Oracle Database 11g Enterprise Edition Release 11.2.0.4.0 - 64bit Production</w:t>
            </w:r>
          </w:p>
        </w:tc>
      </w:tr>
      <w:tr>
        <w:tc>
          <w:tcPr>
            <w:tcW w:type="dxa" w:w="8640"/>
          </w:tcPr>
          <w:p>
            <w:r>
              <w:t>PL/SQL Release 11.2.0.4.0 - Production</w:t>
            </w:r>
          </w:p>
        </w:tc>
      </w:tr>
      <w:tr>
        <w:tc>
          <w:tcPr>
            <w:tcW w:type="dxa" w:w="8640"/>
          </w:tcPr>
          <w:p>
            <w:r>
              <w:t>CORE</w:t>
              <w:tab/>
              <w:t>11.2.0.4.0</w:t>
              <w:tab/>
              <w:t>Production</w:t>
            </w:r>
          </w:p>
        </w:tc>
      </w:tr>
      <w:tr>
        <w:tc>
          <w:tcPr>
            <w:tcW w:type="dxa" w:w="8640"/>
          </w:tcPr>
          <w:p>
            <w:r>
              <w:t>TNS for Linux: Version 11.2.0.4.0 - Production</w:t>
            </w:r>
          </w:p>
        </w:tc>
      </w:tr>
      <w:tr>
        <w:tc>
          <w:tcPr>
            <w:tcW w:type="dxa" w:w="8640"/>
          </w:tcPr>
          <w:p>
            <w:r>
              <w:t>NLSRTL Version 11.2.0.4.0 - Production</w:t>
            </w:r>
          </w:p>
        </w:tc>
      </w:tr>
    </w:tbl>
    <w:p>
      <w:pPr/>
      <w:r>
        <w:t>结论：■正常  □不正常。</w:t>
      </w:r>
    </w:p>
    <w:p>
      <w:pPr>
        <w:pStyle w:val="Heading3"/>
      </w:pPr>
      <w:r>
        <w:t>2.4.2 SGA组成</w:t>
      </w:r>
    </w:p>
    <w:p>
      <w:pPr/>
      <w:r>
        <w:t xml:space="preserve">        以下是数据库jwdb ywkdb zhfwdb的SGA内存参数设置信息：</w:t>
      </w:r>
    </w:p>
    <w:p>
      <w:r>
        <w:rPr>
          <w:b/>
        </w:rPr>
        <w:t>jwdb数据库SGA组成：</w:t>
      </w:r>
    </w:p>
    <w:tbl>
      <w:tblPr>
        <w:tblStyle w:val="MediumGrid3-Accent1"/>
        <w:tblW w:type="auto" w:w="0"/>
        <w:tblLook w:firstColumn="1" w:firstRow="1" w:lastColumn="0" w:lastRow="0" w:noHBand="0" w:noVBand="1" w:val="04A0"/>
      </w:tblPr>
      <w:tblGrid>
        <w:gridCol w:w="4320"/>
        <w:gridCol w:w="4320"/>
      </w:tblGrid>
      <w:tr>
        <w:tc>
          <w:tcPr>
            <w:tcW w:type="dxa" w:w="4320"/>
          </w:tcPr>
          <w:p>
            <w:r>
              <w:t>NAME</w:t>
            </w:r>
          </w:p>
        </w:tc>
        <w:tc>
          <w:tcPr>
            <w:tcW w:type="dxa" w:w="4320"/>
          </w:tcPr>
          <w:p>
            <w:r>
              <w:t>VALUE</w:t>
            </w:r>
          </w:p>
        </w:tc>
      </w:tr>
      <w:tr>
        <w:tc>
          <w:tcPr>
            <w:tcW w:type="dxa" w:w="4320"/>
          </w:tcPr>
          <w:p>
            <w:r>
              <w:t>Fixed Size</w:t>
            </w:r>
          </w:p>
        </w:tc>
        <w:tc>
          <w:tcPr>
            <w:tcW w:type="dxa" w:w="4320"/>
          </w:tcPr>
          <w:p>
            <w:r>
              <w:t>2258240</w:t>
            </w:r>
          </w:p>
        </w:tc>
      </w:tr>
      <w:tr>
        <w:tc>
          <w:tcPr>
            <w:tcW w:type="dxa" w:w="4320"/>
          </w:tcPr>
          <w:p>
            <w:r>
              <w:t>Variable Size</w:t>
            </w:r>
          </w:p>
        </w:tc>
        <w:tc>
          <w:tcPr>
            <w:tcW w:type="dxa" w:w="4320"/>
          </w:tcPr>
          <w:p>
            <w:r>
              <w:t>297798336</w:t>
            </w:r>
          </w:p>
        </w:tc>
      </w:tr>
      <w:tr>
        <w:tc>
          <w:tcPr>
            <w:tcW w:type="dxa" w:w="4320"/>
          </w:tcPr>
          <w:p>
            <w:r>
              <w:t>Database Buffers</w:t>
            </w:r>
          </w:p>
        </w:tc>
        <w:tc>
          <w:tcPr>
            <w:tcW w:type="dxa" w:w="4320"/>
          </w:tcPr>
          <w:p>
            <w:r>
              <w:t>570425344</w:t>
            </w:r>
          </w:p>
        </w:tc>
      </w:tr>
      <w:tr>
        <w:tc>
          <w:tcPr>
            <w:tcW w:type="dxa" w:w="4320"/>
          </w:tcPr>
          <w:p>
            <w:r>
              <w:t>Redo Buffers</w:t>
            </w:r>
          </w:p>
        </w:tc>
        <w:tc>
          <w:tcPr>
            <w:tcW w:type="dxa" w:w="4320"/>
          </w:tcPr>
          <w:p>
            <w:r>
              <w:t>6377472</w:t>
            </w:r>
          </w:p>
        </w:tc>
      </w:tr>
    </w:tbl>
    <w:p>
      <w:r>
        <w:rPr>
          <w:b/>
        </w:rPr>
        <w:t>ywkdb数据库SGA组成：</w:t>
      </w:r>
    </w:p>
    <w:tbl>
      <w:tblPr>
        <w:tblStyle w:val="MediumGrid3-Accent1"/>
        <w:tblW w:type="auto" w:w="0"/>
        <w:tblLook w:firstColumn="1" w:firstRow="1" w:lastColumn="0" w:lastRow="0" w:noHBand="0" w:noVBand="1" w:val="04A0"/>
      </w:tblPr>
      <w:tblGrid>
        <w:gridCol w:w="4320"/>
        <w:gridCol w:w="4320"/>
      </w:tblGrid>
      <w:tr>
        <w:tc>
          <w:tcPr>
            <w:tcW w:type="dxa" w:w="4320"/>
          </w:tcPr>
          <w:p>
            <w:r>
              <w:t>NAME</w:t>
            </w:r>
          </w:p>
        </w:tc>
        <w:tc>
          <w:tcPr>
            <w:tcW w:type="dxa" w:w="4320"/>
          </w:tcPr>
          <w:p>
            <w:r>
              <w:t>VALUE</w:t>
            </w:r>
          </w:p>
        </w:tc>
      </w:tr>
      <w:tr>
        <w:tc>
          <w:tcPr>
            <w:tcW w:type="dxa" w:w="4320"/>
          </w:tcPr>
          <w:p>
            <w:r>
              <w:t>Fixed Size</w:t>
            </w:r>
          </w:p>
        </w:tc>
        <w:tc>
          <w:tcPr>
            <w:tcW w:type="dxa" w:w="4320"/>
          </w:tcPr>
          <w:p>
            <w:r>
              <w:t>2252624</w:t>
            </w:r>
          </w:p>
        </w:tc>
      </w:tr>
      <w:tr>
        <w:tc>
          <w:tcPr>
            <w:tcW w:type="dxa" w:w="4320"/>
          </w:tcPr>
          <w:p>
            <w:r>
              <w:t>Variable Size</w:t>
            </w:r>
          </w:p>
        </w:tc>
        <w:tc>
          <w:tcPr>
            <w:tcW w:type="dxa" w:w="4320"/>
          </w:tcPr>
          <w:p>
            <w:r>
              <w:t>956301488</w:t>
            </w:r>
          </w:p>
        </w:tc>
      </w:tr>
      <w:tr>
        <w:tc>
          <w:tcPr>
            <w:tcW w:type="dxa" w:w="4320"/>
          </w:tcPr>
          <w:p>
            <w:r>
              <w:t>Database Buffers</w:t>
            </w:r>
          </w:p>
        </w:tc>
        <w:tc>
          <w:tcPr>
            <w:tcW w:type="dxa" w:w="4320"/>
          </w:tcPr>
          <w:p>
            <w:r>
              <w:t>201326592</w:t>
            </w:r>
          </w:p>
        </w:tc>
      </w:tr>
      <w:tr>
        <w:tc>
          <w:tcPr>
            <w:tcW w:type="dxa" w:w="4320"/>
          </w:tcPr>
          <w:p>
            <w:r>
              <w:t>Redo Buffers</w:t>
            </w:r>
          </w:p>
        </w:tc>
        <w:tc>
          <w:tcPr>
            <w:tcW w:type="dxa" w:w="4320"/>
          </w:tcPr>
          <w:p>
            <w:r>
              <w:t>9269248</w:t>
            </w:r>
          </w:p>
        </w:tc>
      </w:tr>
    </w:tbl>
    <w:p>
      <w:r>
        <w:rPr>
          <w:b/>
        </w:rPr>
        <w:t>zhfwdb数据库SGA组成：</w:t>
      </w:r>
    </w:p>
    <w:tbl>
      <w:tblPr>
        <w:tblStyle w:val="MediumGrid3-Accent1"/>
        <w:tblW w:type="auto" w:w="0"/>
        <w:tblLook w:firstColumn="1" w:firstRow="1" w:lastColumn="0" w:lastRow="0" w:noHBand="0" w:noVBand="1" w:val="04A0"/>
      </w:tblPr>
      <w:tblGrid>
        <w:gridCol w:w="4320"/>
        <w:gridCol w:w="4320"/>
      </w:tblGrid>
      <w:tr>
        <w:tc>
          <w:tcPr>
            <w:tcW w:type="dxa" w:w="4320"/>
          </w:tcPr>
          <w:p>
            <w:r>
              <w:t>NAME</w:t>
            </w:r>
          </w:p>
        </w:tc>
        <w:tc>
          <w:tcPr>
            <w:tcW w:type="dxa" w:w="4320"/>
          </w:tcPr>
          <w:p>
            <w:r>
              <w:t>VALUE</w:t>
            </w:r>
          </w:p>
        </w:tc>
      </w:tr>
      <w:tr>
        <w:tc>
          <w:tcPr>
            <w:tcW w:type="dxa" w:w="4320"/>
          </w:tcPr>
          <w:p>
            <w:r>
              <w:t>Fixed Size</w:t>
            </w:r>
          </w:p>
        </w:tc>
        <w:tc>
          <w:tcPr>
            <w:tcW w:type="dxa" w:w="4320"/>
          </w:tcPr>
          <w:p>
            <w:r>
              <w:t>2253784</w:t>
            </w:r>
          </w:p>
        </w:tc>
      </w:tr>
      <w:tr>
        <w:tc>
          <w:tcPr>
            <w:tcW w:type="dxa" w:w="4320"/>
          </w:tcPr>
          <w:p>
            <w:r>
              <w:t>Variable Size</w:t>
            </w:r>
          </w:p>
        </w:tc>
        <w:tc>
          <w:tcPr>
            <w:tcW w:type="dxa" w:w="4320"/>
          </w:tcPr>
          <w:p>
            <w:r>
              <w:t>1258294312</w:t>
            </w:r>
          </w:p>
        </w:tc>
      </w:tr>
      <w:tr>
        <w:tc>
          <w:tcPr>
            <w:tcW w:type="dxa" w:w="4320"/>
          </w:tcPr>
          <w:p>
            <w:r>
              <w:t>Database Buffers</w:t>
            </w:r>
          </w:p>
        </w:tc>
        <w:tc>
          <w:tcPr>
            <w:tcW w:type="dxa" w:w="4320"/>
          </w:tcPr>
          <w:p>
            <w:r>
              <w:t>385875968</w:t>
            </w:r>
          </w:p>
        </w:tc>
      </w:tr>
      <w:tr>
        <w:tc>
          <w:tcPr>
            <w:tcW w:type="dxa" w:w="4320"/>
          </w:tcPr>
          <w:p>
            <w:r>
              <w:t>Redo Buffers</w:t>
            </w:r>
          </w:p>
        </w:tc>
        <w:tc>
          <w:tcPr>
            <w:tcW w:type="dxa" w:w="4320"/>
          </w:tcPr>
          <w:p>
            <w:r>
              <w:t>7094272</w:t>
            </w:r>
          </w:p>
        </w:tc>
      </w:tr>
    </w:tbl>
    <w:p>
      <w:pPr/>
      <w:r>
        <w:t>结论：■正常  □不正常。</w:t>
      </w:r>
    </w:p>
    <w:p>
      <w:pPr>
        <w:pStyle w:val="Heading3"/>
      </w:pPr>
      <w:r>
        <w:t>2.4.3 控制文件</w:t>
      </w:r>
    </w:p>
    <w:p>
      <w:pPr/>
      <w:r>
        <w:t xml:space="preserve">        以下是数据库jwdb ywkdb zhfwdb的控制文件相关信息：</w:t>
      </w:r>
    </w:p>
    <w:p>
      <w:r>
        <w:rPr>
          <w:b/>
        </w:rPr>
        <w:t>jwdb数据库控制文件：</w:t>
      </w:r>
    </w:p>
    <w:tbl>
      <w:tblPr>
        <w:tblStyle w:val="MediumGrid3-Accent1"/>
        <w:tblW w:type="auto" w:w="0"/>
        <w:tblLook w:firstColumn="1" w:firstRow="1" w:lastColumn="0" w:lastRow="0" w:noHBand="0" w:noVBand="1" w:val="04A0"/>
      </w:tblPr>
      <w:tblGrid>
        <w:gridCol w:w="8640"/>
      </w:tblGrid>
      <w:tr>
        <w:tc>
          <w:tcPr>
            <w:tcW w:type="dxa" w:w="8640"/>
          </w:tcPr>
          <w:p>
            <w:r>
              <w:t>NAME</w:t>
            </w:r>
          </w:p>
        </w:tc>
      </w:tr>
      <w:tr>
        <w:tc>
          <w:tcPr>
            <w:tcW w:type="dxa" w:w="8640"/>
          </w:tcPr>
          <w:p>
            <w:r>
              <w:t>+DATADG/jwdb/controlfile/current.412.978260771</w:t>
            </w:r>
          </w:p>
        </w:tc>
      </w:tr>
    </w:tbl>
    <w:p>
      <w:r>
        <w:rPr>
          <w:b/>
        </w:rPr>
        <w:t>ywkdb数据库控制文件：</w:t>
      </w:r>
    </w:p>
    <w:tbl>
      <w:tblPr>
        <w:tblStyle w:val="MediumGrid3-Accent1"/>
        <w:tblW w:type="auto" w:w="0"/>
        <w:tblLook w:firstColumn="1" w:firstRow="1" w:lastColumn="0" w:lastRow="0" w:noHBand="0" w:noVBand="1" w:val="04A0"/>
      </w:tblPr>
      <w:tblGrid>
        <w:gridCol w:w="8640"/>
      </w:tblGrid>
      <w:tr>
        <w:tc>
          <w:tcPr>
            <w:tcW w:type="dxa" w:w="8640"/>
          </w:tcPr>
          <w:p>
            <w:r>
              <w:t>NAME</w:t>
            </w:r>
          </w:p>
        </w:tc>
      </w:tr>
      <w:tr>
        <w:tc>
          <w:tcPr>
            <w:tcW w:type="dxa" w:w="8640"/>
          </w:tcPr>
          <w:p>
            <w:r>
              <w:t>+DATADG/ywkdb/controlfile/current.485.978261455</w:t>
            </w:r>
          </w:p>
        </w:tc>
      </w:tr>
    </w:tbl>
    <w:p>
      <w:r>
        <w:rPr>
          <w:b/>
        </w:rPr>
        <w:t>zhfwdb数据库控制文件：</w:t>
      </w:r>
    </w:p>
    <w:tbl>
      <w:tblPr>
        <w:tblStyle w:val="MediumGrid3-Accent1"/>
        <w:tblW w:type="auto" w:w="0"/>
        <w:tblLook w:firstColumn="1" w:firstRow="1" w:lastColumn="0" w:lastRow="0" w:noHBand="0" w:noVBand="1" w:val="04A0"/>
      </w:tblPr>
      <w:tblGrid>
        <w:gridCol w:w="8640"/>
      </w:tblGrid>
      <w:tr>
        <w:tc>
          <w:tcPr>
            <w:tcW w:type="dxa" w:w="8640"/>
          </w:tcPr>
          <w:p>
            <w:r>
              <w:t>NAME</w:t>
            </w:r>
          </w:p>
        </w:tc>
      </w:tr>
      <w:tr>
        <w:tc>
          <w:tcPr>
            <w:tcW w:type="dxa" w:w="8640"/>
          </w:tcPr>
          <w:p>
            <w:r>
              <w:t>+DATADG/zhfwdb/controlfile/current.335.975751805</w:t>
            </w:r>
          </w:p>
        </w:tc>
      </w:tr>
    </w:tbl>
    <w:p>
      <w:pPr/>
      <w:r>
        <w:t>结论：■正常  □不正常。</w:t>
      </w:r>
    </w:p>
    <w:p>
      <w:pPr>
        <w:pStyle w:val="Heading3"/>
      </w:pPr>
      <w:r>
        <w:t>2.4.4 在线重做日志</w:t>
      </w:r>
    </w:p>
    <w:p>
      <w:pPr/>
      <w:r>
        <w:t xml:space="preserve">        以下是数据库jwdb ywkdb zhfwdb的在线重做日志相关信息：</w:t>
      </w:r>
    </w:p>
    <w:p>
      <w:r>
        <w:rPr>
          <w:b/>
        </w:rPr>
        <w:t>jwdb数据库在线重做日志：</w:t>
      </w:r>
    </w:p>
    <w:tbl>
      <w:tblPr>
        <w:tblStyle w:val="MediumGrid3-Accent1"/>
        <w:tblW w:type="auto" w:w="0"/>
        <w:tblLook w:firstColumn="1" w:firstRow="1" w:lastColumn="0" w:lastRow="0" w:noHBand="0" w:noVBand="1" w:val="04A0"/>
      </w:tblPr>
      <w:tblGrid>
        <w:gridCol w:w="2160"/>
        <w:gridCol w:w="2160"/>
        <w:gridCol w:w="2160"/>
        <w:gridCol w:w="2160"/>
      </w:tblGrid>
      <w:tr>
        <w:tc>
          <w:tcPr>
            <w:tcW w:type="dxa" w:w="2160"/>
          </w:tcPr>
          <w:p>
            <w:r>
              <w:t>Group#</w:t>
            </w:r>
          </w:p>
        </w:tc>
        <w:tc>
          <w:tcPr>
            <w:tcW w:type="dxa" w:w="2160"/>
          </w:tcPr>
          <w:p>
            <w:r>
              <w:t>Status</w:t>
            </w:r>
          </w:p>
        </w:tc>
        <w:tc>
          <w:tcPr>
            <w:tcW w:type="dxa" w:w="2160"/>
          </w:tcPr>
          <w:p>
            <w:r>
              <w:t>Type</w:t>
            </w:r>
          </w:p>
        </w:tc>
        <w:tc>
          <w:tcPr>
            <w:tcW w:type="dxa" w:w="2160"/>
          </w:tcPr>
          <w:p>
            <w:r>
              <w:t>Member</w:t>
            </w:r>
          </w:p>
        </w:tc>
      </w:tr>
      <w:tr>
        <w:tc>
          <w:tcPr>
            <w:tcW w:type="dxa" w:w="2160"/>
          </w:tcPr>
          <w:p>
            <w:r>
              <w:t>2</w:t>
            </w:r>
          </w:p>
        </w:tc>
        <w:tc>
          <w:tcPr>
            <w:tcW w:type="dxa" w:w="2160"/>
          </w:tcPr>
          <w:p>
            <w:r>
              <w:t>None</w:t>
            </w:r>
          </w:p>
        </w:tc>
        <w:tc>
          <w:tcPr>
            <w:tcW w:type="dxa" w:w="2160"/>
          </w:tcPr>
          <w:p>
            <w:r>
              <w:t>ONLINE</w:t>
            </w:r>
          </w:p>
        </w:tc>
        <w:tc>
          <w:tcPr>
            <w:tcW w:type="dxa" w:w="2160"/>
          </w:tcPr>
          <w:p>
            <w:r>
              <w:t>+DATADG/jwdb/onlinelog/group_2.424.978260773</w:t>
            </w:r>
          </w:p>
        </w:tc>
      </w:tr>
      <w:tr>
        <w:tc>
          <w:tcPr>
            <w:tcW w:type="dxa" w:w="2160"/>
          </w:tcPr>
          <w:p>
            <w:r>
              <w:t>1</w:t>
            </w:r>
          </w:p>
        </w:tc>
        <w:tc>
          <w:tcPr>
            <w:tcW w:type="dxa" w:w="2160"/>
          </w:tcPr>
          <w:p>
            <w:r>
              <w:t>None</w:t>
            </w:r>
          </w:p>
        </w:tc>
        <w:tc>
          <w:tcPr>
            <w:tcW w:type="dxa" w:w="2160"/>
          </w:tcPr>
          <w:p>
            <w:r>
              <w:t>ONLINE</w:t>
            </w:r>
          </w:p>
        </w:tc>
        <w:tc>
          <w:tcPr>
            <w:tcW w:type="dxa" w:w="2160"/>
          </w:tcPr>
          <w:p>
            <w:r>
              <w:t>+DATADG/jwdb/onlinelog/group_1.417.978260773</w:t>
            </w:r>
          </w:p>
        </w:tc>
      </w:tr>
      <w:tr>
        <w:tc>
          <w:tcPr>
            <w:tcW w:type="dxa" w:w="2160"/>
          </w:tcPr>
          <w:p>
            <w:r>
              <w:t>3</w:t>
            </w:r>
          </w:p>
        </w:tc>
        <w:tc>
          <w:tcPr>
            <w:tcW w:type="dxa" w:w="2160"/>
          </w:tcPr>
          <w:p>
            <w:r>
              <w:t>None</w:t>
            </w:r>
          </w:p>
        </w:tc>
        <w:tc>
          <w:tcPr>
            <w:tcW w:type="dxa" w:w="2160"/>
          </w:tcPr>
          <w:p>
            <w:r>
              <w:t>ONLINE</w:t>
            </w:r>
          </w:p>
        </w:tc>
        <w:tc>
          <w:tcPr>
            <w:tcW w:type="dxa" w:w="2160"/>
          </w:tcPr>
          <w:p>
            <w:r>
              <w:t>+DATADG/jwdb/onlinelog/group_3.440.978261167</w:t>
            </w:r>
          </w:p>
        </w:tc>
      </w:tr>
      <w:tr>
        <w:tc>
          <w:tcPr>
            <w:tcW w:type="dxa" w:w="2160"/>
          </w:tcPr>
          <w:p>
            <w:r>
              <w:t>4</w:t>
            </w:r>
          </w:p>
        </w:tc>
        <w:tc>
          <w:tcPr>
            <w:tcW w:type="dxa" w:w="2160"/>
          </w:tcPr>
          <w:p>
            <w:r>
              <w:t>None</w:t>
            </w:r>
          </w:p>
        </w:tc>
        <w:tc>
          <w:tcPr>
            <w:tcW w:type="dxa" w:w="2160"/>
          </w:tcPr>
          <w:p>
            <w:r>
              <w:t>ONLINE</w:t>
            </w:r>
          </w:p>
        </w:tc>
        <w:tc>
          <w:tcPr>
            <w:tcW w:type="dxa" w:w="2160"/>
          </w:tcPr>
          <w:p>
            <w:r>
              <w:t>+DATADG/jwdb/onlinelog/group_4.446.978261167</w:t>
            </w:r>
          </w:p>
        </w:tc>
      </w:tr>
    </w:tbl>
    <w:p>
      <w:r>
        <w:rPr>
          <w:b/>
        </w:rPr>
        <w:t>ywkdb数据库在线重做日志：</w:t>
      </w:r>
    </w:p>
    <w:tbl>
      <w:tblPr>
        <w:tblStyle w:val="MediumGrid3-Accent1"/>
        <w:tblW w:type="auto" w:w="0"/>
        <w:tblLook w:firstColumn="1" w:firstRow="1" w:lastColumn="0" w:lastRow="0" w:noHBand="0" w:noVBand="1" w:val="04A0"/>
      </w:tblPr>
      <w:tblGrid>
        <w:gridCol w:w="2160"/>
        <w:gridCol w:w="2160"/>
        <w:gridCol w:w="2160"/>
        <w:gridCol w:w="2160"/>
      </w:tblGrid>
      <w:tr>
        <w:tc>
          <w:tcPr>
            <w:tcW w:type="dxa" w:w="2160"/>
          </w:tcPr>
          <w:p>
            <w:r>
              <w:t>Group#</w:t>
            </w:r>
          </w:p>
        </w:tc>
        <w:tc>
          <w:tcPr>
            <w:tcW w:type="dxa" w:w="2160"/>
          </w:tcPr>
          <w:p>
            <w:r>
              <w:t>Status</w:t>
            </w:r>
          </w:p>
        </w:tc>
        <w:tc>
          <w:tcPr>
            <w:tcW w:type="dxa" w:w="2160"/>
          </w:tcPr>
          <w:p>
            <w:r>
              <w:t>Type</w:t>
            </w:r>
          </w:p>
        </w:tc>
        <w:tc>
          <w:tcPr>
            <w:tcW w:type="dxa" w:w="2160"/>
          </w:tcPr>
          <w:p>
            <w:r>
              <w:t>Member</w:t>
            </w:r>
          </w:p>
        </w:tc>
      </w:tr>
      <w:tr>
        <w:tc>
          <w:tcPr>
            <w:tcW w:type="dxa" w:w="2160"/>
          </w:tcPr>
          <w:p>
            <w:r>
              <w:t>2</w:t>
            </w:r>
          </w:p>
        </w:tc>
        <w:tc>
          <w:tcPr>
            <w:tcW w:type="dxa" w:w="2160"/>
          </w:tcPr>
          <w:p>
            <w:r>
              <w:t>None</w:t>
            </w:r>
          </w:p>
        </w:tc>
        <w:tc>
          <w:tcPr>
            <w:tcW w:type="dxa" w:w="2160"/>
          </w:tcPr>
          <w:p>
            <w:r>
              <w:t>ONLINE</w:t>
            </w:r>
          </w:p>
        </w:tc>
        <w:tc>
          <w:tcPr>
            <w:tcW w:type="dxa" w:w="2160"/>
          </w:tcPr>
          <w:p>
            <w:r>
              <w:t>+DATADG/ywkdb/onlinelog/group_2.514.978261459</w:t>
            </w:r>
          </w:p>
        </w:tc>
      </w:tr>
      <w:tr>
        <w:tc>
          <w:tcPr>
            <w:tcW w:type="dxa" w:w="2160"/>
          </w:tcPr>
          <w:p>
            <w:r>
              <w:t>1</w:t>
            </w:r>
          </w:p>
        </w:tc>
        <w:tc>
          <w:tcPr>
            <w:tcW w:type="dxa" w:w="2160"/>
          </w:tcPr>
          <w:p>
            <w:r>
              <w:t>None</w:t>
            </w:r>
          </w:p>
        </w:tc>
        <w:tc>
          <w:tcPr>
            <w:tcW w:type="dxa" w:w="2160"/>
          </w:tcPr>
          <w:p>
            <w:r>
              <w:t>ONLINE</w:t>
            </w:r>
          </w:p>
        </w:tc>
        <w:tc>
          <w:tcPr>
            <w:tcW w:type="dxa" w:w="2160"/>
          </w:tcPr>
          <w:p>
            <w:r>
              <w:t>+DATADG/ywkdb/onlinelog/group_1.498.978261457</w:t>
            </w:r>
          </w:p>
        </w:tc>
      </w:tr>
      <w:tr>
        <w:tc>
          <w:tcPr>
            <w:tcW w:type="dxa" w:w="2160"/>
          </w:tcPr>
          <w:p>
            <w:r>
              <w:t>3</w:t>
            </w:r>
          </w:p>
        </w:tc>
        <w:tc>
          <w:tcPr>
            <w:tcW w:type="dxa" w:w="2160"/>
          </w:tcPr>
          <w:p>
            <w:r>
              <w:t>None</w:t>
            </w:r>
          </w:p>
        </w:tc>
        <w:tc>
          <w:tcPr>
            <w:tcW w:type="dxa" w:w="2160"/>
          </w:tcPr>
          <w:p>
            <w:r>
              <w:t>ONLINE</w:t>
            </w:r>
          </w:p>
        </w:tc>
        <w:tc>
          <w:tcPr>
            <w:tcW w:type="dxa" w:w="2160"/>
          </w:tcPr>
          <w:p>
            <w:r>
              <w:t>+DATADG/ywkdb/onlinelog/group_3.550.978261845</w:t>
            </w:r>
          </w:p>
        </w:tc>
      </w:tr>
      <w:tr>
        <w:tc>
          <w:tcPr>
            <w:tcW w:type="dxa" w:w="2160"/>
          </w:tcPr>
          <w:p>
            <w:r>
              <w:t>4</w:t>
            </w:r>
          </w:p>
        </w:tc>
        <w:tc>
          <w:tcPr>
            <w:tcW w:type="dxa" w:w="2160"/>
          </w:tcPr>
          <w:p>
            <w:r>
              <w:t>None</w:t>
            </w:r>
          </w:p>
        </w:tc>
        <w:tc>
          <w:tcPr>
            <w:tcW w:type="dxa" w:w="2160"/>
          </w:tcPr>
          <w:p>
            <w:r>
              <w:t>ONLINE</w:t>
            </w:r>
          </w:p>
        </w:tc>
        <w:tc>
          <w:tcPr>
            <w:tcW w:type="dxa" w:w="2160"/>
          </w:tcPr>
          <w:p>
            <w:r>
              <w:t>+DATADG/ywkdb/onlinelog/group_4.564.978261845</w:t>
            </w:r>
          </w:p>
        </w:tc>
      </w:tr>
    </w:tbl>
    <w:p>
      <w:r>
        <w:rPr>
          <w:b/>
        </w:rPr>
        <w:t>zhfwdb数据库在线重做日志：</w:t>
      </w:r>
    </w:p>
    <w:tbl>
      <w:tblPr>
        <w:tblStyle w:val="MediumGrid3-Accent1"/>
        <w:tblW w:type="auto" w:w="0"/>
        <w:tblLook w:firstColumn="1" w:firstRow="1" w:lastColumn="0" w:lastRow="0" w:noHBand="0" w:noVBand="1" w:val="04A0"/>
      </w:tblPr>
      <w:tblGrid>
        <w:gridCol w:w="2160"/>
        <w:gridCol w:w="2160"/>
        <w:gridCol w:w="2160"/>
        <w:gridCol w:w="2160"/>
      </w:tblGrid>
      <w:tr>
        <w:tc>
          <w:tcPr>
            <w:tcW w:type="dxa" w:w="2160"/>
          </w:tcPr>
          <w:p>
            <w:r>
              <w:t>Group#</w:t>
            </w:r>
          </w:p>
        </w:tc>
        <w:tc>
          <w:tcPr>
            <w:tcW w:type="dxa" w:w="2160"/>
          </w:tcPr>
          <w:p>
            <w:r>
              <w:t>Status</w:t>
            </w:r>
          </w:p>
        </w:tc>
        <w:tc>
          <w:tcPr>
            <w:tcW w:type="dxa" w:w="2160"/>
          </w:tcPr>
          <w:p>
            <w:r>
              <w:t>Type</w:t>
            </w:r>
          </w:p>
        </w:tc>
        <w:tc>
          <w:tcPr>
            <w:tcW w:type="dxa" w:w="2160"/>
          </w:tcPr>
          <w:p>
            <w:r>
              <w:t>Member</w:t>
            </w:r>
          </w:p>
        </w:tc>
      </w:tr>
      <w:tr>
        <w:tc>
          <w:tcPr>
            <w:tcW w:type="dxa" w:w="2160"/>
          </w:tcPr>
          <w:p>
            <w:r>
              <w:t>2</w:t>
            </w:r>
          </w:p>
        </w:tc>
        <w:tc>
          <w:tcPr>
            <w:tcW w:type="dxa" w:w="2160"/>
          </w:tcPr>
          <w:p>
            <w:r>
              <w:t>None</w:t>
            </w:r>
          </w:p>
        </w:tc>
        <w:tc>
          <w:tcPr>
            <w:tcW w:type="dxa" w:w="2160"/>
          </w:tcPr>
          <w:p>
            <w:r>
              <w:t>ONLINE</w:t>
            </w:r>
          </w:p>
        </w:tc>
        <w:tc>
          <w:tcPr>
            <w:tcW w:type="dxa" w:w="2160"/>
          </w:tcPr>
          <w:p>
            <w:r>
              <w:t>+DATADG/zhfwdb/onlinelog/group_2.349.975751809</w:t>
            </w:r>
          </w:p>
        </w:tc>
      </w:tr>
      <w:tr>
        <w:tc>
          <w:tcPr>
            <w:tcW w:type="dxa" w:w="2160"/>
          </w:tcPr>
          <w:p>
            <w:r>
              <w:t>1</w:t>
            </w:r>
          </w:p>
        </w:tc>
        <w:tc>
          <w:tcPr>
            <w:tcW w:type="dxa" w:w="2160"/>
          </w:tcPr>
          <w:p>
            <w:r>
              <w:t>None</w:t>
            </w:r>
          </w:p>
        </w:tc>
        <w:tc>
          <w:tcPr>
            <w:tcW w:type="dxa" w:w="2160"/>
          </w:tcPr>
          <w:p>
            <w:r>
              <w:t>ONLINE</w:t>
            </w:r>
          </w:p>
        </w:tc>
        <w:tc>
          <w:tcPr>
            <w:tcW w:type="dxa" w:w="2160"/>
          </w:tcPr>
          <w:p>
            <w:r>
              <w:t>+DATADG/zhfwdb/onlinelog/group_1.343.975751807</w:t>
            </w:r>
          </w:p>
        </w:tc>
      </w:tr>
      <w:tr>
        <w:tc>
          <w:tcPr>
            <w:tcW w:type="dxa" w:w="2160"/>
          </w:tcPr>
          <w:p>
            <w:r>
              <w:t>3</w:t>
            </w:r>
          </w:p>
        </w:tc>
        <w:tc>
          <w:tcPr>
            <w:tcW w:type="dxa" w:w="2160"/>
          </w:tcPr>
          <w:p>
            <w:r>
              <w:t>None</w:t>
            </w:r>
          </w:p>
        </w:tc>
        <w:tc>
          <w:tcPr>
            <w:tcW w:type="dxa" w:w="2160"/>
          </w:tcPr>
          <w:p>
            <w:r>
              <w:t>ONLINE</w:t>
            </w:r>
          </w:p>
        </w:tc>
        <w:tc>
          <w:tcPr>
            <w:tcW w:type="dxa" w:w="2160"/>
          </w:tcPr>
          <w:p>
            <w:r>
              <w:t>+DATADG/zhfwdb/onlinelog/group_3.365.975751985</w:t>
            </w:r>
          </w:p>
        </w:tc>
      </w:tr>
      <w:tr>
        <w:tc>
          <w:tcPr>
            <w:tcW w:type="dxa" w:w="2160"/>
          </w:tcPr>
          <w:p>
            <w:r>
              <w:t>4</w:t>
            </w:r>
          </w:p>
        </w:tc>
        <w:tc>
          <w:tcPr>
            <w:tcW w:type="dxa" w:w="2160"/>
          </w:tcPr>
          <w:p>
            <w:r>
              <w:t>None</w:t>
            </w:r>
          </w:p>
        </w:tc>
        <w:tc>
          <w:tcPr>
            <w:tcW w:type="dxa" w:w="2160"/>
          </w:tcPr>
          <w:p>
            <w:r>
              <w:t>ONLINE</w:t>
            </w:r>
          </w:p>
        </w:tc>
        <w:tc>
          <w:tcPr>
            <w:tcW w:type="dxa" w:w="2160"/>
          </w:tcPr>
          <w:p>
            <w:r>
              <w:t>+DATADG/zhfwdb/onlinelog/group_4.371.975751989</w:t>
            </w:r>
          </w:p>
        </w:tc>
      </w:tr>
    </w:tbl>
    <w:p>
      <w:pPr/>
      <w:r>
        <w:t>结论：■正常  □不正常。</w:t>
      </w:r>
    </w:p>
    <w:p>
      <w:pPr>
        <w:pStyle w:val="Heading3"/>
      </w:pPr>
      <w:r>
        <w:t>2.4.5 表空间管理</w:t>
      </w:r>
    </w:p>
    <w:p>
      <w:pPr/>
      <w:r>
        <w:t xml:space="preserve">        以下是数据库表空间的管理和使用情况。在ORACLE 9i之后除了系统表空间，其他的表空间的空间段管理方式推荐为LOCAL。</w:t>
        <w:br/>
        <w:t xml:space="preserve">        临时表空间用于存放临时段。为了维护数据库的性能，临时表空间的维护方法有别于其他一般表空间。缺省情况下，所有表空间都创建为PERMANENT。所以在创建临时段时，需要保证表空间类型为TEMPORARY。由于这些表空间中的排序段不被清除，所以减少了空间事务争夺，同时减少了SMON对于CPU的使用率。</w:t>
        <w:br/>
        <w:t xml:space="preserve">        由于表空间的extent 出现了local management 方式，对表空间采用了位图管理，更利于空间的使用及回收管理。</w:t>
      </w:r>
    </w:p>
    <w:p>
      <w:r>
        <w:rPr>
          <w:b/>
        </w:rPr>
        <w:t>jwdb数据库表空间使用率：</w:t>
      </w:r>
    </w:p>
    <w:tbl>
      <w:tblPr>
        <w:tblStyle w:val="MediumGrid3-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表空间名</w:t>
            </w:r>
          </w:p>
        </w:tc>
        <w:tc>
          <w:tcPr>
            <w:tcW w:type="dxa" w:w="1440"/>
          </w:tcPr>
          <w:p>
            <w:r>
              <w:t>总空间</w:t>
            </w:r>
          </w:p>
        </w:tc>
        <w:tc>
          <w:tcPr>
            <w:tcW w:type="dxa" w:w="1440"/>
          </w:tcPr>
          <w:p>
            <w:r>
              <w:t>已使用</w:t>
            </w:r>
          </w:p>
        </w:tc>
        <w:tc>
          <w:tcPr>
            <w:tcW w:type="dxa" w:w="1440"/>
          </w:tcPr>
          <w:p>
            <w:r>
              <w:t>使用率</w:t>
            </w:r>
          </w:p>
        </w:tc>
        <w:tc>
          <w:tcPr>
            <w:tcW w:type="dxa" w:w="1440"/>
          </w:tcPr>
          <w:p>
            <w:r>
              <w:t>剩余空间</w:t>
            </w:r>
          </w:p>
        </w:tc>
        <w:tc>
          <w:tcPr>
            <w:tcW w:type="dxa" w:w="1440"/>
          </w:tcPr>
          <w:p>
            <w:r>
              <w:t>最大块</w:t>
            </w:r>
          </w:p>
        </w:tc>
      </w:tr>
      <w:tr>
        <w:tc>
          <w:tcPr>
            <w:tcW w:type="dxa" w:w="1440"/>
          </w:tcPr>
          <w:p>
            <w:r>
              <w:t>SYSAUX</w:t>
            </w:r>
          </w:p>
        </w:tc>
        <w:tc>
          <w:tcPr>
            <w:tcW w:type="dxa" w:w="1440"/>
          </w:tcPr>
          <w:p>
            <w:r>
              <w:t>960</w:t>
            </w:r>
          </w:p>
        </w:tc>
        <w:tc>
          <w:tcPr>
            <w:tcW w:type="dxa" w:w="1440"/>
          </w:tcPr>
          <w:p>
            <w:r>
              <w:t>872.5</w:t>
            </w:r>
          </w:p>
        </w:tc>
        <w:tc>
          <w:tcPr>
            <w:tcW w:type="dxa" w:w="1440"/>
          </w:tcPr>
          <w:p>
            <w:r>
              <w:t xml:space="preserve">  90.89%</w:t>
            </w:r>
          </w:p>
        </w:tc>
        <w:tc>
          <w:tcPr>
            <w:tcW w:type="dxa" w:w="1440"/>
          </w:tcPr>
          <w:p>
            <w:r>
              <w:t>87.5</w:t>
            </w:r>
          </w:p>
        </w:tc>
        <w:tc>
          <w:tcPr>
            <w:tcW w:type="dxa" w:w="1440"/>
          </w:tcPr>
          <w:p>
            <w:r>
              <w:t>46</w:t>
            </w:r>
          </w:p>
        </w:tc>
      </w:tr>
      <w:tr>
        <w:tc>
          <w:tcPr>
            <w:tcW w:type="dxa" w:w="1440"/>
          </w:tcPr>
          <w:p>
            <w:r>
              <w:t>SYSTEM</w:t>
            </w:r>
          </w:p>
        </w:tc>
        <w:tc>
          <w:tcPr>
            <w:tcW w:type="dxa" w:w="1440"/>
          </w:tcPr>
          <w:p>
            <w:r>
              <w:t>750</w:t>
            </w:r>
          </w:p>
        </w:tc>
        <w:tc>
          <w:tcPr>
            <w:tcW w:type="dxa" w:w="1440"/>
          </w:tcPr>
          <w:p>
            <w:r>
              <w:t>741.19</w:t>
            </w:r>
          </w:p>
        </w:tc>
        <w:tc>
          <w:tcPr>
            <w:tcW w:type="dxa" w:w="1440"/>
          </w:tcPr>
          <w:p>
            <w:r>
              <w:t xml:space="preserve">  98.83%</w:t>
            </w:r>
          </w:p>
        </w:tc>
        <w:tc>
          <w:tcPr>
            <w:tcW w:type="dxa" w:w="1440"/>
          </w:tcPr>
          <w:p>
            <w:r>
              <w:t>8.81</w:t>
            </w:r>
          </w:p>
        </w:tc>
        <w:tc>
          <w:tcPr>
            <w:tcW w:type="dxa" w:w="1440"/>
          </w:tcPr>
          <w:p>
            <w:r>
              <w:t>8.81</w:t>
            </w:r>
          </w:p>
        </w:tc>
      </w:tr>
      <w:tr>
        <w:tc>
          <w:tcPr>
            <w:tcW w:type="dxa" w:w="1440"/>
          </w:tcPr>
          <w:p>
            <w:r>
              <w:t>UNDOTBS1</w:t>
            </w:r>
          </w:p>
        </w:tc>
        <w:tc>
          <w:tcPr>
            <w:tcW w:type="dxa" w:w="1440"/>
          </w:tcPr>
          <w:p>
            <w:r>
              <w:t>180</w:t>
            </w:r>
          </w:p>
        </w:tc>
        <w:tc>
          <w:tcPr>
            <w:tcW w:type="dxa" w:w="1440"/>
          </w:tcPr>
          <w:p>
            <w:r>
              <w:t>23.37</w:t>
            </w:r>
          </w:p>
        </w:tc>
        <w:tc>
          <w:tcPr>
            <w:tcW w:type="dxa" w:w="1440"/>
          </w:tcPr>
          <w:p>
            <w:r>
              <w:t xml:space="preserve">  12.98%</w:t>
            </w:r>
          </w:p>
        </w:tc>
        <w:tc>
          <w:tcPr>
            <w:tcW w:type="dxa" w:w="1440"/>
          </w:tcPr>
          <w:p>
            <w:r>
              <w:t>156.63</w:t>
            </w:r>
          </w:p>
        </w:tc>
        <w:tc>
          <w:tcPr>
            <w:tcW w:type="dxa" w:w="1440"/>
          </w:tcPr>
          <w:p>
            <w:r>
              <w:t>127</w:t>
            </w:r>
          </w:p>
        </w:tc>
      </w:tr>
      <w:tr>
        <w:tc>
          <w:tcPr>
            <w:tcW w:type="dxa" w:w="1440"/>
          </w:tcPr>
          <w:p>
            <w:r>
              <w:t>UNDOTBS2</w:t>
            </w:r>
          </w:p>
        </w:tc>
        <w:tc>
          <w:tcPr>
            <w:tcW w:type="dxa" w:w="1440"/>
          </w:tcPr>
          <w:p>
            <w:r>
              <w:t>75</w:t>
            </w:r>
          </w:p>
        </w:tc>
        <w:tc>
          <w:tcPr>
            <w:tcW w:type="dxa" w:w="1440"/>
          </w:tcPr>
          <w:p>
            <w:r>
              <w:t>13.62</w:t>
            </w:r>
          </w:p>
        </w:tc>
        <w:tc>
          <w:tcPr>
            <w:tcW w:type="dxa" w:w="1440"/>
          </w:tcPr>
          <w:p>
            <w:r>
              <w:t xml:space="preserve">  18.16%</w:t>
            </w:r>
          </w:p>
        </w:tc>
        <w:tc>
          <w:tcPr>
            <w:tcW w:type="dxa" w:w="1440"/>
          </w:tcPr>
          <w:p>
            <w:r>
              <w:t>61.38</w:t>
            </w:r>
          </w:p>
        </w:tc>
        <w:tc>
          <w:tcPr>
            <w:tcW w:type="dxa" w:w="1440"/>
          </w:tcPr>
          <w:p>
            <w:r>
              <w:t>58</w:t>
            </w:r>
          </w:p>
        </w:tc>
      </w:tr>
      <w:tr>
        <w:tc>
          <w:tcPr>
            <w:tcW w:type="dxa" w:w="1440"/>
          </w:tcPr>
          <w:p>
            <w:r>
              <w:t>USERS</w:t>
            </w:r>
          </w:p>
        </w:tc>
        <w:tc>
          <w:tcPr>
            <w:tcW w:type="dxa" w:w="1440"/>
          </w:tcPr>
          <w:p>
            <w:r>
              <w:t>5</w:t>
            </w:r>
          </w:p>
        </w:tc>
        <w:tc>
          <w:tcPr>
            <w:tcW w:type="dxa" w:w="1440"/>
          </w:tcPr>
          <w:p>
            <w:r>
              <w:t>1.31</w:t>
            </w:r>
          </w:p>
        </w:tc>
        <w:tc>
          <w:tcPr>
            <w:tcW w:type="dxa" w:w="1440"/>
          </w:tcPr>
          <w:p>
            <w:r>
              <w:t xml:space="preserve">  26.20%</w:t>
            </w:r>
          </w:p>
        </w:tc>
        <w:tc>
          <w:tcPr>
            <w:tcW w:type="dxa" w:w="1440"/>
          </w:tcPr>
          <w:p>
            <w:r>
              <w:t>3.69</w:t>
            </w:r>
          </w:p>
        </w:tc>
        <w:tc>
          <w:tcPr>
            <w:tcW w:type="dxa" w:w="1440"/>
          </w:tcPr>
          <w:p>
            <w:r>
              <w:t>3.69</w:t>
            </w:r>
          </w:p>
        </w:tc>
      </w:tr>
    </w:tbl>
    <w:p>
      <w:r>
        <w:rPr>
          <w:b/>
        </w:rPr>
        <w:t>ywkdb数据库表空间使用率：</w:t>
      </w:r>
    </w:p>
    <w:tbl>
      <w:tblPr>
        <w:tblStyle w:val="MediumGrid3-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表空间名</w:t>
            </w:r>
          </w:p>
        </w:tc>
        <w:tc>
          <w:tcPr>
            <w:tcW w:type="dxa" w:w="1440"/>
          </w:tcPr>
          <w:p>
            <w:r>
              <w:t>总空间</w:t>
            </w:r>
          </w:p>
        </w:tc>
        <w:tc>
          <w:tcPr>
            <w:tcW w:type="dxa" w:w="1440"/>
          </w:tcPr>
          <w:p>
            <w:r>
              <w:t>已使用</w:t>
            </w:r>
          </w:p>
        </w:tc>
        <w:tc>
          <w:tcPr>
            <w:tcW w:type="dxa" w:w="1440"/>
          </w:tcPr>
          <w:p>
            <w:r>
              <w:t>使用率</w:t>
            </w:r>
          </w:p>
        </w:tc>
        <w:tc>
          <w:tcPr>
            <w:tcW w:type="dxa" w:w="1440"/>
          </w:tcPr>
          <w:p>
            <w:r>
              <w:t>剩余空间</w:t>
            </w:r>
          </w:p>
        </w:tc>
        <w:tc>
          <w:tcPr>
            <w:tcW w:type="dxa" w:w="1440"/>
          </w:tcPr>
          <w:p>
            <w:r>
              <w:t>最大块</w:t>
            </w:r>
          </w:p>
        </w:tc>
      </w:tr>
      <w:tr>
        <w:tc>
          <w:tcPr>
            <w:tcW w:type="dxa" w:w="1440"/>
          </w:tcPr>
          <w:p>
            <w:r>
              <w:t>SYSAUX</w:t>
            </w:r>
          </w:p>
        </w:tc>
        <w:tc>
          <w:tcPr>
            <w:tcW w:type="dxa" w:w="1440"/>
          </w:tcPr>
          <w:p>
            <w:r>
              <w:t>1110</w:t>
            </w:r>
          </w:p>
        </w:tc>
        <w:tc>
          <w:tcPr>
            <w:tcW w:type="dxa" w:w="1440"/>
          </w:tcPr>
          <w:p>
            <w:r>
              <w:t>1022.69</w:t>
            </w:r>
          </w:p>
        </w:tc>
        <w:tc>
          <w:tcPr>
            <w:tcW w:type="dxa" w:w="1440"/>
          </w:tcPr>
          <w:p>
            <w:r>
              <w:t xml:space="preserve">  92.13%</w:t>
            </w:r>
          </w:p>
        </w:tc>
        <w:tc>
          <w:tcPr>
            <w:tcW w:type="dxa" w:w="1440"/>
          </w:tcPr>
          <w:p>
            <w:r>
              <w:t>87.31</w:t>
            </w:r>
          </w:p>
        </w:tc>
        <w:tc>
          <w:tcPr>
            <w:tcW w:type="dxa" w:w="1440"/>
          </w:tcPr>
          <w:p>
            <w:r>
              <w:t>54</w:t>
            </w:r>
          </w:p>
        </w:tc>
      </w:tr>
      <w:tr>
        <w:tc>
          <w:tcPr>
            <w:tcW w:type="dxa" w:w="1440"/>
          </w:tcPr>
          <w:p>
            <w:r>
              <w:t>SYSTEM</w:t>
            </w:r>
          </w:p>
        </w:tc>
        <w:tc>
          <w:tcPr>
            <w:tcW w:type="dxa" w:w="1440"/>
          </w:tcPr>
          <w:p>
            <w:r>
              <w:t>760</w:t>
            </w:r>
          </w:p>
        </w:tc>
        <w:tc>
          <w:tcPr>
            <w:tcW w:type="dxa" w:w="1440"/>
          </w:tcPr>
          <w:p>
            <w:r>
              <w:t>755.69</w:t>
            </w:r>
          </w:p>
        </w:tc>
        <w:tc>
          <w:tcPr>
            <w:tcW w:type="dxa" w:w="1440"/>
          </w:tcPr>
          <w:p>
            <w:r>
              <w:t xml:space="preserve">  99.43%</w:t>
            </w:r>
          </w:p>
        </w:tc>
        <w:tc>
          <w:tcPr>
            <w:tcW w:type="dxa" w:w="1440"/>
          </w:tcPr>
          <w:p>
            <w:r>
              <w:t>4.31</w:t>
            </w:r>
          </w:p>
        </w:tc>
        <w:tc>
          <w:tcPr>
            <w:tcW w:type="dxa" w:w="1440"/>
          </w:tcPr>
          <w:p>
            <w:r>
              <w:t>4</w:t>
            </w:r>
          </w:p>
        </w:tc>
      </w:tr>
      <w:tr>
        <w:tc>
          <w:tcPr>
            <w:tcW w:type="dxa" w:w="1440"/>
          </w:tcPr>
          <w:p>
            <w:r>
              <w:t>UNDOTBS1</w:t>
            </w:r>
          </w:p>
        </w:tc>
        <w:tc>
          <w:tcPr>
            <w:tcW w:type="dxa" w:w="1440"/>
          </w:tcPr>
          <w:p>
            <w:r>
              <w:t>180</w:t>
            </w:r>
          </w:p>
        </w:tc>
        <w:tc>
          <w:tcPr>
            <w:tcW w:type="dxa" w:w="1440"/>
          </w:tcPr>
          <w:p>
            <w:r>
              <w:t>38.25</w:t>
            </w:r>
          </w:p>
        </w:tc>
        <w:tc>
          <w:tcPr>
            <w:tcW w:type="dxa" w:w="1440"/>
          </w:tcPr>
          <w:p>
            <w:r>
              <w:t xml:space="preserve">  21.25%</w:t>
            </w:r>
          </w:p>
        </w:tc>
        <w:tc>
          <w:tcPr>
            <w:tcW w:type="dxa" w:w="1440"/>
          </w:tcPr>
          <w:p>
            <w:r>
              <w:t>141.75</w:t>
            </w:r>
          </w:p>
        </w:tc>
        <w:tc>
          <w:tcPr>
            <w:tcW w:type="dxa" w:w="1440"/>
          </w:tcPr>
          <w:p>
            <w:r>
              <w:t>136</w:t>
            </w:r>
          </w:p>
        </w:tc>
      </w:tr>
      <w:tr>
        <w:tc>
          <w:tcPr>
            <w:tcW w:type="dxa" w:w="1440"/>
          </w:tcPr>
          <w:p>
            <w:r>
              <w:t>UNDOTBS2</w:t>
            </w:r>
          </w:p>
        </w:tc>
        <w:tc>
          <w:tcPr>
            <w:tcW w:type="dxa" w:w="1440"/>
          </w:tcPr>
          <w:p>
            <w:r>
              <w:t>75</w:t>
            </w:r>
          </w:p>
        </w:tc>
        <w:tc>
          <w:tcPr>
            <w:tcW w:type="dxa" w:w="1440"/>
          </w:tcPr>
          <w:p>
            <w:r>
              <w:t>10.81</w:t>
            </w:r>
          </w:p>
        </w:tc>
        <w:tc>
          <w:tcPr>
            <w:tcW w:type="dxa" w:w="1440"/>
          </w:tcPr>
          <w:p>
            <w:r>
              <w:t xml:space="preserve">  14.41%</w:t>
            </w:r>
          </w:p>
        </w:tc>
        <w:tc>
          <w:tcPr>
            <w:tcW w:type="dxa" w:w="1440"/>
          </w:tcPr>
          <w:p>
            <w:r>
              <w:t>64.19</w:t>
            </w:r>
          </w:p>
        </w:tc>
        <w:tc>
          <w:tcPr>
            <w:tcW w:type="dxa" w:w="1440"/>
          </w:tcPr>
          <w:p>
            <w:r>
              <w:t>59</w:t>
            </w:r>
          </w:p>
        </w:tc>
      </w:tr>
      <w:tr>
        <w:tc>
          <w:tcPr>
            <w:tcW w:type="dxa" w:w="1440"/>
          </w:tcPr>
          <w:p>
            <w:r>
              <w:t>USERS</w:t>
            </w:r>
          </w:p>
        </w:tc>
        <w:tc>
          <w:tcPr>
            <w:tcW w:type="dxa" w:w="1440"/>
          </w:tcPr>
          <w:p>
            <w:r>
              <w:t>5</w:t>
            </w:r>
          </w:p>
        </w:tc>
        <w:tc>
          <w:tcPr>
            <w:tcW w:type="dxa" w:w="1440"/>
          </w:tcPr>
          <w:p>
            <w:r>
              <w:t>2.19</w:t>
            </w:r>
          </w:p>
        </w:tc>
        <w:tc>
          <w:tcPr>
            <w:tcW w:type="dxa" w:w="1440"/>
          </w:tcPr>
          <w:p>
            <w:r>
              <w:t xml:space="preserve">  43.80%</w:t>
            </w:r>
          </w:p>
        </w:tc>
        <w:tc>
          <w:tcPr>
            <w:tcW w:type="dxa" w:w="1440"/>
          </w:tcPr>
          <w:p>
            <w:r>
              <w:t>2.81</w:t>
            </w:r>
          </w:p>
        </w:tc>
        <w:tc>
          <w:tcPr>
            <w:tcW w:type="dxa" w:w="1440"/>
          </w:tcPr>
          <w:p>
            <w:r>
              <w:t>2</w:t>
            </w:r>
          </w:p>
        </w:tc>
      </w:tr>
    </w:tbl>
    <w:p>
      <w:r>
        <w:rPr>
          <w:b/>
        </w:rPr>
        <w:t>zhfwdb数据库表空间使用率：</w:t>
      </w:r>
    </w:p>
    <w:tbl>
      <w:tblPr>
        <w:tblStyle w:val="MediumGrid3-Accent1"/>
        <w:tblW w:type="auto" w:w="0"/>
        <w:tblLook w:firstColumn="1" w:firstRow="1" w:lastColumn="0" w:lastRow="0" w:noHBand="0" w:noVBand="1" w:val="04A0"/>
      </w:tblPr>
      <w:tblGrid>
        <w:gridCol w:w="1440"/>
        <w:gridCol w:w="1440"/>
        <w:gridCol w:w="1440"/>
        <w:gridCol w:w="1440"/>
        <w:gridCol w:w="1440"/>
        <w:gridCol w:w="1440"/>
      </w:tblGrid>
      <w:tr>
        <w:tc>
          <w:tcPr>
            <w:tcW w:type="dxa" w:w="1440"/>
          </w:tcPr>
          <w:p>
            <w:r>
              <w:t>表空间名</w:t>
            </w:r>
          </w:p>
        </w:tc>
        <w:tc>
          <w:tcPr>
            <w:tcW w:type="dxa" w:w="1440"/>
          </w:tcPr>
          <w:p>
            <w:r>
              <w:t>总空间</w:t>
            </w:r>
          </w:p>
        </w:tc>
        <w:tc>
          <w:tcPr>
            <w:tcW w:type="dxa" w:w="1440"/>
          </w:tcPr>
          <w:p>
            <w:r>
              <w:t>已使用</w:t>
            </w:r>
          </w:p>
        </w:tc>
        <w:tc>
          <w:tcPr>
            <w:tcW w:type="dxa" w:w="1440"/>
          </w:tcPr>
          <w:p>
            <w:r>
              <w:t>使用率</w:t>
            </w:r>
          </w:p>
        </w:tc>
        <w:tc>
          <w:tcPr>
            <w:tcW w:type="dxa" w:w="1440"/>
          </w:tcPr>
          <w:p>
            <w:r>
              <w:t>剩余空间</w:t>
            </w:r>
          </w:p>
        </w:tc>
        <w:tc>
          <w:tcPr>
            <w:tcW w:type="dxa" w:w="1440"/>
          </w:tcPr>
          <w:p>
            <w:r>
              <w:t>最大块</w:t>
            </w:r>
          </w:p>
        </w:tc>
      </w:tr>
      <w:tr>
        <w:tc>
          <w:tcPr>
            <w:tcW w:type="dxa" w:w="1440"/>
          </w:tcPr>
          <w:p>
            <w:r>
              <w:t>SYSAUX</w:t>
            </w:r>
          </w:p>
        </w:tc>
        <w:tc>
          <w:tcPr>
            <w:tcW w:type="dxa" w:w="1440"/>
          </w:tcPr>
          <w:p>
            <w:r>
              <w:t>1140</w:t>
            </w:r>
          </w:p>
        </w:tc>
        <w:tc>
          <w:tcPr>
            <w:tcW w:type="dxa" w:w="1440"/>
          </w:tcPr>
          <w:p>
            <w:r>
              <w:t>1048.94</w:t>
            </w:r>
          </w:p>
        </w:tc>
        <w:tc>
          <w:tcPr>
            <w:tcW w:type="dxa" w:w="1440"/>
          </w:tcPr>
          <w:p>
            <w:r>
              <w:t xml:space="preserve">  92.01%</w:t>
            </w:r>
          </w:p>
        </w:tc>
        <w:tc>
          <w:tcPr>
            <w:tcW w:type="dxa" w:w="1440"/>
          </w:tcPr>
          <w:p>
            <w:r>
              <w:t>91.06</w:t>
            </w:r>
          </w:p>
        </w:tc>
        <w:tc>
          <w:tcPr>
            <w:tcW w:type="dxa" w:w="1440"/>
          </w:tcPr>
          <w:p>
            <w:r>
              <w:t>57</w:t>
            </w:r>
          </w:p>
        </w:tc>
      </w:tr>
      <w:tr>
        <w:tc>
          <w:tcPr>
            <w:tcW w:type="dxa" w:w="1440"/>
          </w:tcPr>
          <w:p>
            <w:r>
              <w:t>SYSTEM</w:t>
            </w:r>
          </w:p>
        </w:tc>
        <w:tc>
          <w:tcPr>
            <w:tcW w:type="dxa" w:w="1440"/>
          </w:tcPr>
          <w:p>
            <w:r>
              <w:t>1764</w:t>
            </w:r>
          </w:p>
        </w:tc>
        <w:tc>
          <w:tcPr>
            <w:tcW w:type="dxa" w:w="1440"/>
          </w:tcPr>
          <w:p>
            <w:r>
              <w:t>856.94</w:t>
            </w:r>
          </w:p>
        </w:tc>
        <w:tc>
          <w:tcPr>
            <w:tcW w:type="dxa" w:w="1440"/>
          </w:tcPr>
          <w:p>
            <w:r>
              <w:t xml:space="preserve">  48.58%</w:t>
            </w:r>
          </w:p>
        </w:tc>
        <w:tc>
          <w:tcPr>
            <w:tcW w:type="dxa" w:w="1440"/>
          </w:tcPr>
          <w:p>
            <w:r>
              <w:t>907.06</w:t>
            </w:r>
          </w:p>
        </w:tc>
        <w:tc>
          <w:tcPr>
            <w:tcW w:type="dxa" w:w="1440"/>
          </w:tcPr>
          <w:p>
            <w:r>
              <w:t>814</w:t>
            </w:r>
          </w:p>
        </w:tc>
      </w:tr>
      <w:tr>
        <w:tc>
          <w:tcPr>
            <w:tcW w:type="dxa" w:w="1440"/>
          </w:tcPr>
          <w:p>
            <w:r>
              <w:t>UNDOTBS1</w:t>
            </w:r>
          </w:p>
        </w:tc>
        <w:tc>
          <w:tcPr>
            <w:tcW w:type="dxa" w:w="1440"/>
          </w:tcPr>
          <w:p>
            <w:r>
              <w:t>3445</w:t>
            </w:r>
          </w:p>
        </w:tc>
        <w:tc>
          <w:tcPr>
            <w:tcW w:type="dxa" w:w="1440"/>
          </w:tcPr>
          <w:p>
            <w:r>
              <w:t>14.37</w:t>
            </w:r>
          </w:p>
        </w:tc>
        <w:tc>
          <w:tcPr>
            <w:tcW w:type="dxa" w:w="1440"/>
          </w:tcPr>
          <w:p>
            <w:r>
              <w:t xml:space="preserve">   0.42%</w:t>
            </w:r>
          </w:p>
        </w:tc>
        <w:tc>
          <w:tcPr>
            <w:tcW w:type="dxa" w:w="1440"/>
          </w:tcPr>
          <w:p>
            <w:r>
              <w:t>3430.63</w:t>
            </w:r>
          </w:p>
        </w:tc>
        <w:tc>
          <w:tcPr>
            <w:tcW w:type="dxa" w:w="1440"/>
          </w:tcPr>
          <w:p>
            <w:r>
              <w:t>3427.81</w:t>
            </w:r>
          </w:p>
        </w:tc>
      </w:tr>
      <w:tr>
        <w:tc>
          <w:tcPr>
            <w:tcW w:type="dxa" w:w="1440"/>
          </w:tcPr>
          <w:p>
            <w:r>
              <w:t>UNDOTBS2</w:t>
            </w:r>
          </w:p>
        </w:tc>
        <w:tc>
          <w:tcPr>
            <w:tcW w:type="dxa" w:w="1440"/>
          </w:tcPr>
          <w:p>
            <w:r>
              <w:t>75</w:t>
            </w:r>
          </w:p>
        </w:tc>
        <w:tc>
          <w:tcPr>
            <w:tcW w:type="dxa" w:w="1440"/>
          </w:tcPr>
          <w:p>
            <w:r>
              <w:t>12.25</w:t>
            </w:r>
          </w:p>
        </w:tc>
        <w:tc>
          <w:tcPr>
            <w:tcW w:type="dxa" w:w="1440"/>
          </w:tcPr>
          <w:p>
            <w:r>
              <w:t xml:space="preserve">  16.33%</w:t>
            </w:r>
          </w:p>
        </w:tc>
        <w:tc>
          <w:tcPr>
            <w:tcW w:type="dxa" w:w="1440"/>
          </w:tcPr>
          <w:p>
            <w:r>
              <w:t>62.75</w:t>
            </w:r>
          </w:p>
        </w:tc>
        <w:tc>
          <w:tcPr>
            <w:tcW w:type="dxa" w:w="1440"/>
          </w:tcPr>
          <w:p>
            <w:r>
              <w:t>32</w:t>
            </w:r>
          </w:p>
        </w:tc>
      </w:tr>
      <w:tr>
        <w:tc>
          <w:tcPr>
            <w:tcW w:type="dxa" w:w="1440"/>
          </w:tcPr>
          <w:p>
            <w:r>
              <w:t>USERS</w:t>
            </w:r>
          </w:p>
        </w:tc>
        <w:tc>
          <w:tcPr>
            <w:tcW w:type="dxa" w:w="1440"/>
          </w:tcPr>
          <w:p>
            <w:r>
              <w:t>65</w:t>
            </w:r>
          </w:p>
        </w:tc>
        <w:tc>
          <w:tcPr>
            <w:tcW w:type="dxa" w:w="1440"/>
          </w:tcPr>
          <w:p>
            <w:r>
              <w:t>61.5</w:t>
            </w:r>
          </w:p>
        </w:tc>
        <w:tc>
          <w:tcPr>
            <w:tcW w:type="dxa" w:w="1440"/>
          </w:tcPr>
          <w:p>
            <w:r>
              <w:t xml:space="preserve">  94.62%</w:t>
            </w:r>
          </w:p>
        </w:tc>
        <w:tc>
          <w:tcPr>
            <w:tcW w:type="dxa" w:w="1440"/>
          </w:tcPr>
          <w:p>
            <w:r>
              <w:t>3.5</w:t>
            </w:r>
          </w:p>
        </w:tc>
        <w:tc>
          <w:tcPr>
            <w:tcW w:type="dxa" w:w="1440"/>
          </w:tcPr>
          <w:p>
            <w:r>
              <w:t>3</w:t>
            </w:r>
          </w:p>
        </w:tc>
      </w:tr>
    </w:tbl>
    <w:p>
      <w:pPr/>
      <w:r>
        <w:t>结论：■正常  □不正常。</w:t>
      </w:r>
    </w:p>
    <w:p>
      <w:pPr>
        <w:pStyle w:val="Heading3"/>
      </w:pPr>
      <w:r>
        <w:t>2.4.6 已知木马检测</w:t>
      </w:r>
    </w:p>
    <w:p>
      <w:pPr/>
      <w:r>
        <w:t xml:space="preserve">        根据各大安全网站公布的数据，定期更新数据库病毒检测库，对已知的数据库病毒程序进行检查，本次巡检数据库安全情况如下：</w:t>
      </w:r>
    </w:p>
    <w:p>
      <w:r>
        <w:rPr>
          <w:b/>
        </w:rPr>
        <w:t>jwdb数据库已知病毒检测结果：</w:t>
      </w:r>
    </w:p>
    <w:p>
      <w:r>
        <w:t>jwdb数据库未受到已知病毒感染。</w:t>
      </w:r>
    </w:p>
    <w:p>
      <w:r>
        <w:rPr>
          <w:b/>
        </w:rPr>
        <w:t>ywkdb数据库已知病毒检测结果：</w:t>
      </w:r>
    </w:p>
    <w:p>
      <w:r>
        <w:t>ywkdb数据库未受到已知病毒感染。</w:t>
      </w:r>
    </w:p>
    <w:p>
      <w:r>
        <w:rPr>
          <w:b/>
        </w:rPr>
        <w:t>zhfwdb数据库已知病毒检测结果：</w:t>
      </w:r>
    </w:p>
    <w:p>
      <w:r>
        <w:t>zhfwdb数据库受到病毒感染。</w:t>
      </w:r>
    </w:p>
    <w:tbl>
      <w:tblPr>
        <w:tblStyle w:val="MediumGrid3-Accent1"/>
        <w:tblW w:type="auto" w:w="0"/>
        <w:tblLook w:firstColumn="1" w:firstRow="1" w:lastColumn="0" w:lastRow="0" w:noHBand="0" w:noVBand="1" w:val="04A0"/>
      </w:tblPr>
      <w:tblGrid>
        <w:gridCol w:w="2880"/>
        <w:gridCol w:w="2880"/>
        <w:gridCol w:w="2880"/>
      </w:tblGrid>
      <w:tr>
        <w:tc>
          <w:tcPr>
            <w:tcW w:type="dxa" w:w="2880"/>
          </w:tcPr>
          <w:p>
            <w:r>
              <w:t>病毒所属用户</w:t>
            </w:r>
          </w:p>
        </w:tc>
        <w:tc>
          <w:tcPr>
            <w:tcW w:type="dxa" w:w="2880"/>
          </w:tcPr>
          <w:p>
            <w:r>
              <w:t>病毒对象名</w:t>
            </w:r>
          </w:p>
        </w:tc>
        <w:tc>
          <w:tcPr>
            <w:tcW w:type="dxa" w:w="2880"/>
          </w:tcPr>
          <w:p>
            <w:r>
              <w:t>病毒对象类型</w:t>
            </w:r>
          </w:p>
        </w:tc>
      </w:tr>
      <w:tr>
        <w:tc>
          <w:tcPr>
            <w:tcW w:type="dxa" w:w="2880"/>
          </w:tcPr>
          <w:p>
            <w:r>
              <w:t>SCOTT</w:t>
            </w:r>
          </w:p>
        </w:tc>
        <w:tc>
          <w:tcPr>
            <w:tcW w:type="dxa" w:w="2880"/>
          </w:tcPr>
          <w:p>
            <w:r>
              <w:t>DBMS_SUPPORT_INTERNAL</w:t>
            </w:r>
          </w:p>
        </w:tc>
        <w:tc>
          <w:tcPr>
            <w:tcW w:type="dxa" w:w="2880"/>
          </w:tcPr>
          <w:p>
            <w:r>
              <w:t>INDEX</w:t>
            </w:r>
          </w:p>
        </w:tc>
      </w:tr>
    </w:tbl>
    <w:p>
      <w:pPr/>
      <w:r>
        <w:t>结论：■正常  □不正常。</w:t>
      </w:r>
    </w:p>
    <w:p>
      <w:pPr>
        <w:pStyle w:val="Heading3"/>
      </w:pPr>
      <w:r>
        <w:t>2.4.7 数据库告警日志</w:t>
      </w:r>
    </w:p>
    <w:p>
      <w:pPr/>
      <w:r>
        <w:t xml:space="preserve">        数据库alert告警日志包含了系统级别的错误与告警，需要对发现的ORA错误进行检查与分析。最近1个月告警日志无异常记录。</w:t>
      </w:r>
    </w:p>
    <w:p>
      <w:r>
        <w:rPr>
          <w:b/>
        </w:rPr>
        <w:t>jwdb1实例alert告警日志：</w:t>
      </w:r>
    </w:p>
    <w:p>
      <w:r>
        <w:t>opidrv aborting process PZ99 ospid (18691) as a result of ORA-603</w:t>
        <w:br/>
        <w:t>opidrv aborting process M000 ospid (19549) as a result of ORA-603</w:t>
        <w:br/>
        <w:t>opidrv aborting process M000 ospid (20361) as a result of ORA-603</w:t>
        <w:br/>
        <w:t>opidrv aborting process M000 ospid (20566) as a result of ORA-603</w:t>
        <w:br/>
        <w:t>opidrv aborting process PZ99 ospid (21971) as a result of ORA-603</w:t>
        <w:br/>
        <w:t>opidrv aborting process PZ99 ospid (21981) as a result of ORA-603</w:t>
        <w:br/>
        <w:t>opidrv aborting process J000 ospid (22466) as a result of ORA-603</w:t>
        <w:br/>
        <w:t>opidrv aborting process J000 ospid (22529) as a result of ORA-603</w:t>
        <w:br/>
        <w:t>opidrv aborting process M000 ospid (22835) as a result of ORA-603</w:t>
        <w:br/>
        <w:t>opidrv aborting process J000 ospid (23649) as a result of ORA-603</w:t>
        <w:br/>
        <w:t>opidrv aborting process J000 ospid (23744) as a result of ORA-603</w:t>
        <w:br/>
        <w:t>opidrv aborting process J000 ospid (23759) as a result of ORA-603</w:t>
        <w:br/>
        <w:t>opidrv aborting process J000 ospid (23822) as a result of ORA-603</w:t>
        <w:br/>
        <w:t>opidrv aborting process J000 ospid (23830) as a result of ORA-603</w:t>
        <w:br/>
        <w:t>opidrv aborting process PZ99 ospid (25324) as a result of ORA-603</w:t>
        <w:br/>
        <w:t>opidrv aborting process PZ99 ospid (25333) as a result of ORA-603</w:t>
        <w:br/>
        <w:t>opidrv aborting process J000 ospid (25897) as a result of ORA-603</w:t>
        <w:br/>
        <w:t>opidrv aborting process J000 ospid (25983) as a result of ORA-603</w:t>
        <w:br/>
        <w:t>opidrv aborting process J000 ospid (26101) as a result of ORA-603</w:t>
        <w:br/>
        <w:t>opidrv aborting process J000 ospid (26167) as a result of ORA-603</w:t>
        <w:br/>
        <w:t>opidrv aborting process J000 ospid (26182) as a result of ORA-603</w:t>
        <w:br/>
        <w:t>opidrv aborting process J000 ospid (26256) as a result of ORA-603</w:t>
        <w:br/>
        <w:t>opidrv aborting process M000 ospid (26270) as a result of ORA-603</w:t>
        <w:br/>
        <w:t>opidrv aborting process W000 ospid (26482) as a result of ORA-603</w:t>
        <w:br/>
        <w:t>opidrv aborting process W000 ospid (26549) as a result of ORA-603</w:t>
        <w:br/>
        <w:t>opidrv aborting process W000 ospid (26590) as a result of ORA-603</w:t>
        <w:br/>
        <w:t>opidrv aborting process W000 ospid (26661) as a result of ORA-603</w:t>
        <w:br/>
        <w:t>opidrv aborting process W000 ospid (26671) as a result of ORA-603</w:t>
        <w:br/>
        <w:t>opidrv aborting process W000 ospid (26767) as a result of ORA-603</w:t>
        <w:br/>
        <w:t>opidrv aborting process J000 ospid (28445) as a result of ORA-603</w:t>
        <w:br/>
        <w:t>opidrv aborting process J000 ospid (28547) as a result of ORA-603</w:t>
        <w:br/>
        <w:t>opidrv aborting process PZ99 ospid (28852) as a result of ORA-603</w:t>
        <w:br/>
        <w:t>opidrv aborting process PZ99 ospid (28862) as a result of ORA-603</w:t>
        <w:br/>
        <w:t>opidrv aborting process J000 ospid (29359) as a result of ORA-603</w:t>
        <w:br/>
        <w:t>opidrv aborting process J000 ospid (29454) as a result of ORA-603</w:t>
        <w:br/>
        <w:t>opidrv aborting process PZ99 ospid (29737) as a result of ORA-603</w:t>
        <w:br/>
        <w:t>opidrv aborting process PZ99 ospid (29800) as a result of ORA-603</w:t>
        <w:br/>
        <w:t>opidrv aborting process PZ99 ospid (32168) as a result of ORA-603</w:t>
        <w:br/>
        <w:t>opidrv aborting process PZ99 ospid (32184) as a result of ORA-603</w:t>
        <w:br/>
        <w:t>opidrv aborting process J000 ospid (32716) as a result of ORA-603</w:t>
        <w:br/>
        <w:t>opidrv aborting process M000 ospid (630) as a result of ORA-603</w:t>
        <w:br/>
        <w:t>opidrv aborting process J000 ospid (3633) as a result of ORA-603</w:t>
        <w:br/>
        <w:t>opidrv aborting process J000 ospid (3718) as a result of ORA-603</w:t>
        <w:br/>
        <w:t>opidrv aborting process J000 ospid (3785) as a result of ORA-603</w:t>
        <w:br/>
        <w:t>opidrv aborting process J000 ospid (3899) as a result of ORA-603</w:t>
        <w:br/>
        <w:t>opidrv aborting process M000 ospid (4006) as a result of ORA-603</w:t>
        <w:br/>
        <w:t>opidrv aborting process PZ99 ospid (6385) as a result of ORA-603</w:t>
        <w:br/>
        <w:t>opidrv aborting process PZ99 ospid (6407) as a result of ORA-603</w:t>
        <w:br/>
        <w:t>opidrv aborting process J000 ospid (6908) as a result of ORA-603</w:t>
        <w:br/>
        <w:t>opidrv aborting process M000 ospid (7276) as a result of ORA-603</w:t>
        <w:br/>
        <w:t>opidrv aborting process M000 ospid (8075) as a result of ORA-603</w:t>
        <w:br/>
        <w:t>opidrv aborting process J001 ospid (10213) as a result of ORA-603</w:t>
        <w:br/>
        <w:t>opidrv aborting process M000 ospid (10569) as a result of ORA-603</w:t>
        <w:br/>
        <w:t>opidrv aborting process W000 ospid (11113) as a result of ORA-603</w:t>
        <w:br/>
        <w:t>opidrv aborting process W000 ospid (11141) as a result of ORA-603</w:t>
        <w:br/>
        <w:t>opidrv aborting process W000 ospid (11216) as a result of ORA-603</w:t>
        <w:br/>
        <w:t>opidrv aborting process J000 ospid (11464) as a result of ORA-603</w:t>
        <w:br/>
        <w:t>opidrv aborting process J000 ospid (11488) as a result of ORA-603</w:t>
        <w:br/>
        <w:t>opidrv aborting process J000 ospid (13722) as a result of ORA-603</w:t>
        <w:br/>
        <w:t>opidrv aborting process M000 ospid (15252) as a result of ORA-603</w:t>
        <w:br/>
        <w:t>opidrv aborting process M000 ospid (15287) as a result of ORA-603</w:t>
        <w:br/>
        <w:t>opidrv aborting process J000 ospid (15395) as a result of ORA-603</w:t>
        <w:br/>
        <w:t>opidrv aborting process M000 ospid (16312) as a result of ORA-603</w:t>
        <w:br/>
        <w:t>opidrv aborting process PZ99 ospid (16580) as a result of ORA-603</w:t>
        <w:br/>
        <w:t>opidrv aborting process PZ99 ospid (16617) as a result of ORA-603</w:t>
        <w:br/>
        <w:t>opidrv aborting process J000 ospid (17195) as a result of ORA-603</w:t>
        <w:br/>
        <w:t>opidrv aborting process M000 ospid (17485) as a result of ORA-603</w:t>
        <w:br/>
        <w:t>opidrv aborting process PZ99 ospid (19846) as a result of ORA-603</w:t>
        <w:br/>
        <w:t>opidrv aborting process PZ99 ospid (19882) as a result of ORA-603</w:t>
        <w:br/>
        <w:t>opidrv aborting process M000 ospid (20748) as a result of ORA-603</w:t>
        <w:br/>
        <w:t>opidrv aborting process PZ99 ospid (23111) as a result of ORA-603</w:t>
        <w:br/>
        <w:t>opidrv aborting process M000 ospid (24051) as a result of ORA-603</w:t>
        <w:br/>
        <w:t>opidrv aborting process PZ99 ospid (26479) as a result of ORA-603</w:t>
        <w:br/>
        <w:t>opidrv aborting process PZ99 ospid (26557) as a result of ORA-603</w:t>
        <w:br/>
        <w:t>opidrv aborting process J000 ospid (27261) as a result of ORA-603</w:t>
        <w:br/>
        <w:t>opidrv aborting process M000 ospid (27528) as a result of ORA-603</w:t>
        <w:br/>
        <w:t>opidrv aborting process M000 ospid (28268) as a result of ORA-603</w:t>
        <w:br/>
        <w:t>opidrv aborting process PZ99 ospid (29849) as a result of ORA-603</w:t>
        <w:br/>
        <w:t>opidrv aborting process W000 ospid (31497) as a result of ORA-603</w:t>
        <w:br/>
        <w:t>opidrv aborting process W000 ospid (31519) as a result of ORA-603</w:t>
        <w:br/>
        <w:t>opidrv aborting process J000 ospid (31623) as a result of ORA-603</w:t>
        <w:br/>
        <w:t>opidrv aborting process J000 ospid (31667) as a result of ORA-603</w:t>
        <w:br/>
        <w:t>opidrv aborting process J000 ospid (31749) as a result of ORA-603</w:t>
        <w:br/>
        <w:t>opidrv aborting process J000 ospid (31757) as a result of ORA-603</w:t>
        <w:br/>
        <w:t>opidrv aborting process J000 ospid (31812) as a result of ORA-603</w:t>
        <w:br/>
        <w:t>opidrv aborting process J000 ospid (31831) as a result of ORA-603</w:t>
        <w:br/>
        <w:t>opidrv aborting process PZ99 ospid (2247) as a result of ORA-603</w:t>
        <w:br/>
        <w:t>opidrv aborting process J000 ospid (3688) as a result of ORA-603</w:t>
        <w:br/>
        <w:t>opidrv aborting process J000 ospid (4078) as a result of ORA-603</w:t>
        <w:br/>
        <w:t>opidrv aborting process J000 ospid (4103) as a result of ORA-603</w:t>
        <w:br/>
        <w:t>opidrv aborting process M000 ospid (4180) as a result of ORA-603</w:t>
        <w:br/>
        <w:t>opidrv aborting process J000 ospid (4192) as a result of ORA-603</w:t>
        <w:br/>
        <w:t>opidrv aborting process M000 ospid (4408) as a result of ORA-603</w:t>
        <w:br/>
        <w:t>opidrv aborting process M000 ospid (5496) as a result of ORA-603</w:t>
        <w:br/>
        <w:t>opidrv aborting process PZ99 ospid (5699) as a result of ORA-603</w:t>
        <w:br/>
        <w:t>opidrv aborting process PZ99 ospid (5783) as a result of ORA-603</w:t>
        <w:br/>
        <w:t>opidrv aborting process J001 ospid (6507) as a result of ORA-603</w:t>
        <w:br/>
        <w:t>opidrv aborting process PZ99 ospid (6721) as a result of ORA-603</w:t>
        <w:br/>
        <w:t>opidrv aborting process W000 ospid (7416) as a result of ORA-603</w:t>
        <w:br/>
        <w:t>opidrv aborting process W000 ospid (7433) as a result of ORA-603</w:t>
        <w:br/>
        <w:t>opidrv aborting process W000 ospid (7464) as a result of ORA-603</w:t>
        <w:br/>
        <w:t>opidrv aborting process W000 ospid (7554) as a result of ORA-603</w:t>
        <w:br/>
      </w:r>
    </w:p>
    <w:p>
      <w:r>
        <w:rPr>
          <w:b/>
        </w:rPr>
        <w:t>ywkdb1实例alert告警日志：</w:t>
      </w:r>
    </w:p>
    <w:p>
      <w:r>
        <w:t>opidrv aborting process J000 ospid (21124) as a result of ORA-603</w:t>
        <w:br/>
        <w:t>opidrv aborting process J000 ospid (21206) as a result of ORA-603</w:t>
        <w:br/>
        <w:t>opidrv aborting process J000 ospid (21220) as a result of ORA-603</w:t>
        <w:br/>
        <w:t>opidrv aborting process PZ99 ospid (21505) as a result of ORA-603</w:t>
        <w:br/>
        <w:t>opidrv aborting process PZ99 ospid (21522) as a result of ORA-603</w:t>
        <w:br/>
        <w:t>opidrv aborting process J000 ospid (24291) as a result of ORA-603</w:t>
        <w:br/>
        <w:t>opidrv aborting process J000 ospid (24375) as a result of ORA-603</w:t>
        <w:br/>
        <w:t>opidrv aborting process J000 ospid (24392) as a result of ORA-603</w:t>
        <w:br/>
        <w:t>opidrv aborting process J000 ospid (24415) as a result of ORA-603</w:t>
        <w:br/>
        <w:t>opidrv aborting process J000 ospid (24497) as a result of ORA-603</w:t>
        <w:br/>
        <w:t>opidrv aborting process PZ99 ospid (24804) as a result of ORA-603</w:t>
        <w:br/>
        <w:t>opidrv aborting process PZ99 ospid (24818) as a result of ORA-603</w:t>
        <w:br/>
        <w:t>opidrv aborting process M000 ospid (25683) as a result of ORA-603</w:t>
        <w:br/>
        <w:t>opidrv aborting process W000 ospid (26688) as a result of ORA-603</w:t>
        <w:br/>
        <w:t>opidrv aborting process W000 ospid (26745) as a result of ORA-603</w:t>
        <w:br/>
        <w:t>opidrv aborting process W000 ospid (26772) as a result of ORA-603</w:t>
        <w:br/>
        <w:t>opidrv aborting process W000 ospid (26856) as a result of ORA-603</w:t>
        <w:br/>
        <w:t>opidrv aborting process W000 ospid (26877) as a result of ORA-603</w:t>
        <w:br/>
        <w:t>opidrv aborting process W000 ospid (26903) as a result of ORA-603</w:t>
        <w:br/>
        <w:t>opidrv aborting process W000 ospid (26932) as a result of ORA-603</w:t>
        <w:br/>
        <w:t>opidrv aborting process J000 ospid (27762) as a result of ORA-603</w:t>
        <w:br/>
        <w:t>opidrv aborting process M000 ospid (29022) as a result of ORA-603</w:t>
        <w:br/>
        <w:t>opidrv aborting process M000 ospid (29060) as a result of ORA-603</w:t>
        <w:br/>
        <w:t>opidrv aborting process J001 ospid (31125) as a result of ORA-603</w:t>
        <w:br/>
        <w:t>opidrv aborting process PZ99 ospid (31573) as a result of ORA-603</w:t>
        <w:br/>
        <w:t>opidrv aborting process PZ99 ospid (31609) as a result of ORA-603</w:t>
        <w:br/>
        <w:t>opidrv aborting process J000 ospid (31621) as a result of ORA-603</w:t>
        <w:br/>
        <w:t>opidrv aborting process J000 ospid (31633) as a result of ORA-603</w:t>
        <w:br/>
        <w:t>opidrv aborting process M000 ospid (32409) as a result of ORA-603</w:t>
        <w:br/>
        <w:t>opidrv aborting process W000 ospid (2830) as a result of ORA-603</w:t>
        <w:br/>
        <w:t>opidrv aborting process W000 ospid (2856) as a result of ORA-603</w:t>
        <w:br/>
        <w:t>opidrv aborting process J000 ospid (3547) as a result of ORA-603</w:t>
        <w:br/>
        <w:t>opidrv aborting process J000 ospid (3602) as a result of ORA-603</w:t>
        <w:br/>
        <w:t>opidrv aborting process PZ99 ospid (4002) as a result of ORA-603</w:t>
        <w:br/>
        <w:t>opidrv aborting process PZ99 ospid (4038) as a result of ORA-603</w:t>
        <w:br/>
        <w:t>opidrv aborting process J000 ospid (4080) as a result of ORA-603</w:t>
        <w:br/>
        <w:t>opidrv aborting process J000 ospid (4101) as a result of ORA-603</w:t>
        <w:br/>
        <w:t>opidrv aborting process J000 ospid (4182) as a result of ORA-603</w:t>
        <w:br/>
        <w:t>opidrv aborting process J000 ospid (4273) as a result of ORA-603</w:t>
        <w:br/>
        <w:t>opidrv aborting process J000 ospid (4286) as a result of ORA-603</w:t>
        <w:br/>
        <w:t>opidrv aborting process J000 ospid (4307) as a result of ORA-603</w:t>
        <w:br/>
        <w:t>opidrv aborting process J000 ospid (4397) as a result of ORA-603</w:t>
        <w:br/>
        <w:t>opidrv aborting process J000 ospid (4410) as a result of ORA-603</w:t>
        <w:br/>
        <w:t>opidrv aborting process M000 ospid (4421) as a result of ORA-603</w:t>
        <w:br/>
        <w:t>opidrv aborting process J000 ospid (4443) as a result of ORA-603</w:t>
        <w:br/>
        <w:t>opidrv aborting process J000 ospid (4493) as a result of ORA-603</w:t>
        <w:br/>
        <w:t>opidrv aborting process M000 ospid (4567) as a result of ORA-603</w:t>
        <w:br/>
        <w:t>opidrv aborting process M000 ospid (4923) as a result of ORA-603</w:t>
        <w:br/>
        <w:t>opidrv aborting process J001 ospid (6949) as a result of ORA-603</w:t>
        <w:br/>
        <w:t>opidrv aborting process J000 ospid (10245) as a result of ORA-603</w:t>
        <w:br/>
      </w:r>
    </w:p>
    <w:p>
      <w:r>
        <w:rPr>
          <w:b/>
        </w:rPr>
        <w:t>zhfwdb1实例alert告警日志：</w:t>
      </w:r>
    </w:p>
    <w:p>
      <w:r>
        <w:t>opidrv aborting process M000 ospid (22667) as a result of ORA-603</w:t>
        <w:br/>
        <w:t>opidrv aborting process PZ99 ospid (22898) as a result of ORA-603</w:t>
        <w:br/>
        <w:t>opidrv aborting process J000 ospid (24812) as a result of ORA-603</w:t>
        <w:br/>
        <w:t>opidrv aborting process J000 ospid (24832) as a result of ORA-603</w:t>
        <w:br/>
        <w:t>opidrv aborting process M000 ospid (26056) as a result of ORA-603</w:t>
        <w:br/>
        <w:t>opidrv aborting process PZ99 ospid (26292) as a result of ORA-603</w:t>
        <w:br/>
        <w:t>opidrv aborting process W000 ospid (26743) as a result of ORA-603</w:t>
        <w:br/>
        <w:t>opidrv aborting process W000 ospid (26763) as a result of ORA-603</w:t>
        <w:br/>
        <w:t>opidrv aborting process W000 ospid (26854) as a result of ORA-603</w:t>
        <w:br/>
        <w:t>opidrv aborting process W000 ospid (26875) as a result of ORA-603</w:t>
        <w:br/>
        <w:t>opidrv aborting process W000 ospid (26901) as a result of ORA-603</w:t>
        <w:br/>
        <w:t>opidrv aborting process W000 ospid (26924) as a result of ORA-603</w:t>
        <w:br/>
        <w:t>opidrv aborting process W000 ospid (27006) as a result of ORA-603</w:t>
        <w:br/>
        <w:t>opidrv aborting process J000 ospid (28257) as a result of ORA-603</w:t>
        <w:br/>
        <w:t>opidrv aborting process J000 ospid (29607) as a result of ORA-603</w:t>
        <w:br/>
        <w:t>opidrv aborting process J000 ospid (29636) as a result of ORA-603</w:t>
        <w:br/>
        <w:t>opidrv aborting process M000 ospid (329) as a result of ORA-603</w:t>
        <w:br/>
        <w:t>opidrv aborting process W000 ospid (2858) as a result of ORA-603</w:t>
        <w:br/>
        <w:t>opidrv aborting process M000 ospid (3912) as a result of ORA-603</w:t>
        <w:br/>
        <w:t>opidrv aborting process J000 ospid (4032) as a result of ORA-603</w:t>
        <w:br/>
        <w:t>opidrv aborting process J000 ospid (4055) as a result of ORA-603</w:t>
        <w:br/>
        <w:t>opidrv aborting process J000 ospid (4086) as a result of ORA-603</w:t>
        <w:br/>
        <w:t>opidrv aborting process J000 ospid (4150) as a result of ORA-603</w:t>
        <w:br/>
        <w:t>opidrv aborting process J000 ospid (4190) as a result of ORA-603</w:t>
        <w:br/>
        <w:t>opidrv aborting process M000 ospid (4288) as a result of ORA-603</w:t>
        <w:br/>
        <w:t>opidrv aborting process M000 ospid (4399) as a result of ORA-603</w:t>
        <w:br/>
        <w:t>opidrv aborting process M000 ospid (5296) as a result of ORA-603</w:t>
        <w:br/>
        <w:t>opidrv aborting process PZ99 ospid (5524) as a result of ORA-603</w:t>
        <w:br/>
        <w:t>opidrv aborting process J000 ospid (7418) as a result of ORA-603</w:t>
        <w:br/>
        <w:t>opidrv aborting process J000 ospid (7449) as a result of ORA-603</w:t>
        <w:br/>
        <w:t>opidrv aborting process J000 ospid (7470) as a result of ORA-603</w:t>
        <w:br/>
        <w:t>opidrv aborting process J000 ospid (7552) as a result of ORA-603</w:t>
        <w:br/>
        <w:t>opidrv aborting process M000 ospid (8558) as a result of ORA-603</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t>ORA-00600: internal error code, arguments: [ksfdcse:calib], [0], [24], [1], [], [], [], [], [], [], [], []</w:t>
        <w:br/>
        <w:t>ORA-27090: Unable to reserve kernel resources for asynchronous disk I/O</w:t>
        <w:br/>
      </w:r>
    </w:p>
    <w:p>
      <w:r>
        <w:rPr>
          <w:b/>
        </w:rPr>
        <w:t>jwdb2实例alert告警日志：</w:t>
      </w:r>
    </w:p>
    <w:p>
      <w:r/>
    </w:p>
    <w:p>
      <w:r>
        <w:rPr>
          <w:b/>
        </w:rPr>
        <w:t>ywkdb2实例alert告警日志：</w:t>
      </w:r>
    </w:p>
    <w:p>
      <w:r/>
    </w:p>
    <w:p>
      <w:r>
        <w:rPr>
          <w:b/>
        </w:rPr>
        <w:t>zhfwdb2实例alert告警日志：</w:t>
      </w:r>
    </w:p>
    <w:p>
      <w:r>
        <w:t>WARNING: inbound connection timed out (ORA-3136)</w:t>
        <w:br/>
        <w:t>WARNING: inbound connection timed out (ORA-3136)</w:t>
        <w:br/>
        <w:t>ORA-00448: normal completion of background process</w:t>
        <w:br/>
        <w:t>ORA-00448: normal completion of background process</w:t>
        <w:br/>
        <w:t>ORA-00448: normal completion of background process</w:t>
        <w:br/>
        <w:t>ORA-00448: normal completion of background process</w:t>
        <w:br/>
      </w:r>
    </w:p>
    <w:p>
      <w:pPr/>
      <w:r>
        <w:t>结论：■正常  □不正常。</w:t>
      </w:r>
    </w:p>
    <w:p>
      <w:pPr>
        <w:pStyle w:val="Heading2"/>
      </w:pPr>
      <w:r>
        <w:t>2.5 网络巡检</w:t>
      </w:r>
    </w:p>
    <w:p>
      <w:pPr/>
      <w:r>
        <w:t xml:space="preserve">        本节主要对数据库网络、监听的运行情况予以检查。</w:t>
      </w:r>
    </w:p>
    <w:p>
      <w:pPr>
        <w:pStyle w:val="Heading3"/>
      </w:pPr>
      <w:r>
        <w:t>2.5.1 监听状态</w:t>
      </w:r>
    </w:p>
    <w:p>
      <w:pPr/>
      <w:r>
        <w:t xml:space="preserve">        巡检过程中，对监听状态进行检查，结果显示，两个节点的监听状态及服务均正常。</w:t>
      </w:r>
    </w:p>
    <w:p>
      <w:r>
        <w:rPr>
          <w:b/>
        </w:rPr>
        <w:t>节点一监听状态：</w:t>
      </w:r>
    </w:p>
    <w:p>
      <w:r>
        <w:br/>
        <w:t>LSNRCTL for Linux: Version 11.2.0.4.0 - Production on 20-AUG-2018 13:36:07</w:t>
        <w:br/>
        <w:br/>
        <w:t>Copyright (c) 1991, 2013, Oracle.  All rights reserved.</w:t>
        <w:br/>
        <w:br/>
        <w:t>Connecting to (DESCRIPTION=(ADDRESS=(PROTOCOL=IPC)(KEY=LISTENER)))</w:t>
        <w:br/>
        <w:t>STATUS of the LISTENER</w:t>
        <w:br/>
        <w:t>------------------------</w:t>
        <w:br/>
        <w:t>Alias                     LISTENER</w:t>
        <w:br/>
        <w:t>Version                   TNSLSNR for Linux: Version 11.2.0.4.0 - Production</w:t>
        <w:br/>
        <w:t>Start Date                30-JUL-2018 15:37:07</w:t>
        <w:br/>
        <w:t>Uptime                    20 days 21 hr. 58 min. 59 sec</w:t>
        <w:br/>
        <w:t>Trace Level               off</w:t>
        <w:br/>
        <w:t>Security                  ON: Local OS Authentication</w:t>
        <w:br/>
        <w:t>SNMP                      OFF</w:t>
        <w:br/>
        <w:t>Listener Parameter File   /u01/app/grid/product/11.2.0/grid_1/network/admin/listener.ora</w:t>
        <w:br/>
        <w:t>Listener Log File         /u01/app/oracle/diag/tnslsnr/db1/listener/alert/log.xml</w:t>
        <w:br/>
        <w:t>Listening Endpoints Summary...</w:t>
        <w:br/>
        <w:t xml:space="preserve">  (DESCRIPTION=(ADDRESS=(PROTOCOL=ipc)(KEY=LISTENER)))</w:t>
        <w:br/>
        <w:t xml:space="preserve">  (DESCRIPTION=(ADDRESS=(PROTOCOL=tcp)(HOST=172.16.9.71)(PORT=1521)))</w:t>
        <w:br/>
        <w:t xml:space="preserve">  (DESCRIPTION=(ADDRESS=(PROTOCOL=tcp)(HOST=172.16.9.73)(PORT=1521)))</w:t>
        <w:br/>
        <w:t>Services Summary...</w:t>
        <w:br/>
        <w:t>Service "+ASM" has 1 instance(s).</w:t>
        <w:br/>
        <w:t xml:space="preserve">  Instance "+ASM1", status READY, has 1 handler(s) for this service...</w:t>
        <w:br/>
        <w:t>Service "jwdb" has 1 instance(s).</w:t>
        <w:br/>
        <w:t xml:space="preserve">  Instance "jwdb1", status READY, has 1 handler(s) for this service...</w:t>
        <w:br/>
        <w:t>Service "jwdbXDB" has 1 instance(s).</w:t>
        <w:br/>
        <w:t xml:space="preserve">  Instance "jwdb1", status READY, has 1 handler(s) for this service...</w:t>
        <w:br/>
        <w:t>Service "ywkdb" has 1 instance(s).</w:t>
        <w:br/>
        <w:t xml:space="preserve">  Instance "ywkdb1", status READY, has 1 handler(s) for this service...</w:t>
        <w:br/>
        <w:t>Service "ywkdbXDB" has 1 instance(s).</w:t>
        <w:br/>
        <w:t xml:space="preserve">  Instance "ywkdb1", status READY, has 1 handler(s) for this service...</w:t>
        <w:br/>
        <w:t>Service "zhfwdb" has 1 instance(s).</w:t>
        <w:br/>
        <w:t xml:space="preserve">  Instance "zhfwdb1", status READY, has 1 handler(s) for this service...</w:t>
        <w:br/>
        <w:t>Service "zhfwdbXDB" has 1 instance(s).</w:t>
        <w:br/>
        <w:t xml:space="preserve">  Instance "zhfwdb1", status READY, has 1 handler(s) for this service...</w:t>
        <w:br/>
        <w:t>The command completed successfully</w:t>
        <w:br/>
      </w:r>
    </w:p>
    <w:p>
      <w:r>
        <w:rPr>
          <w:b/>
        </w:rPr>
        <w:t>节点二监听状态：</w:t>
      </w:r>
    </w:p>
    <w:p>
      <w:r>
        <w:br/>
        <w:t>LSNRCTL for Linux: Version 11.2.0.4.0 - Production on 20-AUG-2018 13:35:59</w:t>
        <w:br/>
        <w:br/>
        <w:t>Copyright (c) 1991, 2013, Oracle.  All rights reserved.</w:t>
        <w:br/>
        <w:br/>
        <w:t>Connecting to (DESCRIPTION=(ADDRESS=(PROTOCOL=IPC)(KEY=LISTENER)))</w:t>
        <w:br/>
        <w:t>STATUS of the LISTENER</w:t>
        <w:br/>
        <w:t>------------------------</w:t>
        <w:br/>
        <w:t>Alias                     LISTENER</w:t>
        <w:br/>
        <w:t>Version                   TNSLSNR for Linux: Version 11.2.0.4.0 - Production</w:t>
        <w:br/>
        <w:t>Start Date                31-MAY-2018 10:07:17</w:t>
        <w:br/>
        <w:t>Uptime                    81 days 3 hr. 28 min. 42 sec</w:t>
        <w:br/>
        <w:t>Trace Level               off</w:t>
        <w:br/>
        <w:t>Security                  ON: Local OS Authentication</w:t>
        <w:br/>
        <w:t>SNMP                      OFF</w:t>
        <w:br/>
        <w:t>Listener Parameter File   /u01/app/grid/product/11.2.0/grid_1/network/admin/listener.ora</w:t>
        <w:br/>
        <w:t>Listener Log File         /u01/app/oracle/diag/tnslsnr/db2/listener/alert/log.xml</w:t>
        <w:br/>
        <w:t>Listening Endpoints Summary...</w:t>
        <w:br/>
        <w:t xml:space="preserve">  (DESCRIPTION=(ADDRESS=(PROTOCOL=ipc)(KEY=LISTENER)))</w:t>
        <w:br/>
        <w:t xml:space="preserve">  (DESCRIPTION=(ADDRESS=(PROTOCOL=tcp)(HOST=172.16.9.72)(PORT=1521)))</w:t>
        <w:br/>
        <w:t xml:space="preserve">  (DESCRIPTION=(ADDRESS=(PROTOCOL=tcp)(HOST=172.16.9.74)(PORT=1521)))</w:t>
        <w:br/>
        <w:t>Services Summary...</w:t>
        <w:br/>
        <w:t>Service "+ASM" has 1 instance(s).</w:t>
        <w:br/>
        <w:t xml:space="preserve">  Instance "+ASM2", status READY, has 1 handler(s) for this service...</w:t>
        <w:br/>
        <w:t>Service "jwdb" has 1 instance(s).</w:t>
        <w:br/>
        <w:t xml:space="preserve">  Instance "jwdb2", status READY, has 1 handler(s) for this service...</w:t>
        <w:br/>
        <w:t>Service "jwdbXDB" has 1 instance(s).</w:t>
        <w:br/>
        <w:t xml:space="preserve">  Instance "jwdb2", status READY, has 1 handler(s) for this service...</w:t>
        <w:br/>
        <w:t>Service "ywkdb" has 1 instance(s).</w:t>
        <w:br/>
        <w:t xml:space="preserve">  Instance "ywkdb2", status READY, has 1 handler(s) for this service...</w:t>
        <w:br/>
        <w:t>Service "ywkdbXDB" has 1 instance(s).</w:t>
        <w:br/>
        <w:t xml:space="preserve">  Instance "ywkdb2", status READY, has 1 handler(s) for this service...</w:t>
        <w:br/>
        <w:t>Service "zhfwdb" has 1 instance(s).</w:t>
        <w:br/>
        <w:t xml:space="preserve">  Instance "zhfwdb2", status READY, has 1 handler(s) for this service...</w:t>
        <w:br/>
        <w:t>Service "zhfwdbXDB" has 1 instance(s).</w:t>
        <w:br/>
        <w:t xml:space="preserve">  Instance "zhfwdb2", status READY, has 1 handler(s) for this service...</w:t>
        <w:br/>
        <w:t>The command completed successfully</w:t>
        <w:br/>
      </w:r>
    </w:p>
    <w:p>
      <w:pPr/>
      <w:r>
        <w:t>结论：■正常  □不正常。</w:t>
      </w:r>
    </w:p>
    <w:p>
      <w:pPr>
        <w:pStyle w:val="Heading3"/>
      </w:pPr>
      <w:r>
        <w:t>2.5.2 监听日志</w:t>
      </w:r>
    </w:p>
    <w:p>
      <w:pPr/>
      <w:r>
        <w:t xml:space="preserve">        巡检过程中，对集群两个节点的监听日志予以检查。检查发现，最近1个月两个节点的监听日志无异常记录。</w:t>
      </w:r>
    </w:p>
    <w:p>
      <w:r>
        <w:rPr>
          <w:b/>
        </w:rPr>
        <w:t>节点一监听日志：</w:t>
      </w:r>
    </w:p>
    <w:p>
      <w: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t>TNS-12505: TNS:listener does not currently know of SID given in connect descriptor</w:t>
        <w:br/>
        <w:t>TNS-12514: TNS:listener does not currently know of service requested in connect descriptor</w:t>
        <w:br/>
      </w:r>
    </w:p>
    <w:p>
      <w:r>
        <w:rPr>
          <w:b/>
        </w:rPr>
        <w:t>节点二监听日志</w:t>
      </w:r>
    </w:p>
    <w:p>
      <w:r/>
    </w:p>
    <w:p>
      <w:pPr/>
      <w:r>
        <w:t>结论：■正常  □不正常。</w:t>
      </w:r>
    </w:p>
    <w:p>
      <w:pPr>
        <w:pStyle w:val="Heading2"/>
      </w:pPr>
      <w:r>
        <w:t>2.6 数据库备份策略评估</w:t>
      </w:r>
    </w:p>
    <w:p>
      <w:pPr/>
      <w:r>
        <w:t xml:space="preserve">        本节主要对数据库的备份与恢复策略进行检查与评估。</w:t>
      </w:r>
    </w:p>
    <w:tbl>
      <w:tblPr>
        <w:tblStyle w:val="MediumGrid3-Accent1"/>
        <w:tblW w:type="auto" w:w="0"/>
        <w:jc w:val="left"/>
        <w:tblLook w:firstColumn="1" w:firstRow="1" w:lastColumn="0" w:lastRow="0" w:noHBand="0" w:noVBand="1" w:val="04A0"/>
      </w:tblPr>
      <w:tblGrid>
        <w:gridCol w:w="1080"/>
        <w:gridCol w:w="1080"/>
        <w:gridCol w:w="1080"/>
        <w:gridCol w:w="1080"/>
        <w:gridCol w:w="1080"/>
        <w:gridCol w:w="1080"/>
        <w:gridCol w:w="1080"/>
        <w:gridCol w:w="1080"/>
      </w:tblGrid>
      <w:tr>
        <w:tc>
          <w:tcPr>
            <w:tcW w:type="dxa" w:w="1440"/>
          </w:tcPr>
          <w:p>
            <w:r>
              <w:t>数据库用途</w:t>
            </w:r>
          </w:p>
        </w:tc>
        <w:tc>
          <w:tcPr>
            <w:tcW w:type="dxa" w:w="1080"/>
          </w:tcPr>
          <w:p>
            <w:r>
              <w:t>数据库名</w:t>
            </w:r>
          </w:p>
        </w:tc>
        <w:tc>
          <w:tcPr>
            <w:tcW w:type="dxa" w:w="1080"/>
          </w:tcPr>
          <w:p>
            <w:r>
              <w:t>物理备份情况（含异地备份）</w:t>
            </w:r>
          </w:p>
        </w:tc>
        <w:tc>
          <w:tcPr>
            <w:tcW w:type="dxa" w:w="1080"/>
          </w:tcPr>
          <w:p>
            <w:r>
              <w:t>物理备份保留周期</w:t>
            </w:r>
          </w:p>
        </w:tc>
        <w:tc>
          <w:tcPr>
            <w:tcW w:type="dxa" w:w="1080"/>
          </w:tcPr>
          <w:p>
            <w:r>
              <w:t>物理备份数据可恢复时间段</w:t>
            </w:r>
          </w:p>
        </w:tc>
        <w:tc>
          <w:tcPr>
            <w:tcW w:type="dxa" w:w="1080"/>
          </w:tcPr>
          <w:p>
            <w:r>
              <w:t>逻辑备份情况（含异地备份）</w:t>
            </w:r>
          </w:p>
        </w:tc>
        <w:tc>
          <w:tcPr>
            <w:tcW w:type="dxa" w:w="1080"/>
          </w:tcPr>
          <w:p>
            <w:r>
              <w:t>逻辑备份保留周期</w:t>
            </w:r>
          </w:p>
        </w:tc>
        <w:tc>
          <w:tcPr>
            <w:tcW w:type="dxa" w:w="1080"/>
          </w:tcPr>
          <w:p>
            <w:r>
              <w:t>逻辑备份数据可恢复时间段</w:t>
            </w:r>
          </w:p>
        </w:tc>
      </w:tr>
      <w:tr>
        <w:tc>
          <w:tcPr>
            <w:tcW w:type="dxa" w:w="1080"/>
          </w:tcPr>
          <w:p>
            <w:r/>
          </w:p>
        </w:tc>
        <w:tc>
          <w:tcPr>
            <w:tcW w:type="dxa" w:w="1080"/>
          </w:tcPr>
          <w:p>
            <w:r>
              <w:t>jwdb</w:t>
            </w:r>
          </w:p>
        </w:tc>
        <w:tc>
          <w:tcPr>
            <w:tcW w:type="dxa" w:w="1080"/>
          </w:tcPr>
          <w:p>
            <w:r>
              <w:t>■正常</w:t>
              <w:br/>
              <w:t>□警告</w:t>
              <w:br/>
              <w:t>□异常</w:t>
            </w:r>
          </w:p>
        </w:tc>
        <w:tc>
          <w:tcPr>
            <w:tcW w:type="dxa" w:w="1080"/>
          </w:tcPr>
          <w:p>
            <w:r>
              <w:t>本地备份保留14天，异地备份保留14天</w:t>
            </w:r>
          </w:p>
        </w:tc>
        <w:tc>
          <w:tcPr>
            <w:tcW w:type="dxa" w:w="1080"/>
          </w:tcPr>
          <w:p>
            <w:r>
              <w:t>可以恢复到14天之内任意时间点</w:t>
            </w:r>
          </w:p>
        </w:tc>
        <w:tc>
          <w:tcPr>
            <w:tcW w:type="dxa" w:w="1080"/>
          </w:tcPr>
          <w:p>
            <w:r>
              <w:t>■正常</w:t>
              <w:br/>
              <w:t>□警告</w:t>
              <w:br/>
              <w:t>□异常</w:t>
            </w:r>
          </w:p>
        </w:tc>
        <w:tc>
          <w:tcPr>
            <w:tcW w:type="dxa" w:w="1080"/>
          </w:tcPr>
          <w:p>
            <w:r>
              <w:t>本地备份保留7天，异地备份保留7天</w:t>
            </w:r>
          </w:p>
        </w:tc>
        <w:tc>
          <w:tcPr>
            <w:tcW w:type="dxa" w:w="1080"/>
          </w:tcPr>
          <w:p>
            <w:r>
              <w:t>可以恢复到7天内做逻辑备份的时间点</w:t>
            </w:r>
          </w:p>
        </w:tc>
      </w:tr>
      <w:tr>
        <w:tc>
          <w:tcPr>
            <w:tcW w:type="dxa" w:w="1080"/>
          </w:tcPr>
          <w:p>
            <w:r/>
          </w:p>
        </w:tc>
        <w:tc>
          <w:tcPr>
            <w:tcW w:type="dxa" w:w="1080"/>
          </w:tcPr>
          <w:p>
            <w:r>
              <w:t>ywkdb</w:t>
            </w:r>
          </w:p>
        </w:tc>
        <w:tc>
          <w:tcPr>
            <w:tcW w:type="dxa" w:w="1080"/>
          </w:tcPr>
          <w:p>
            <w:r>
              <w:t>■正常</w:t>
              <w:br/>
              <w:t>□警告</w:t>
              <w:br/>
              <w:t>□异常</w:t>
            </w:r>
          </w:p>
        </w:tc>
        <w:tc>
          <w:tcPr>
            <w:tcW w:type="dxa" w:w="1080"/>
          </w:tcPr>
          <w:p>
            <w:r>
              <w:t>本地备份保留14天，异地备份保留14天</w:t>
            </w:r>
          </w:p>
        </w:tc>
        <w:tc>
          <w:tcPr>
            <w:tcW w:type="dxa" w:w="1080"/>
          </w:tcPr>
          <w:p>
            <w:r>
              <w:t>可以恢复到14天之内任意时间点</w:t>
            </w:r>
          </w:p>
        </w:tc>
        <w:tc>
          <w:tcPr>
            <w:tcW w:type="dxa" w:w="1080"/>
          </w:tcPr>
          <w:p>
            <w:r>
              <w:t>■正常</w:t>
              <w:br/>
              <w:t>□警告</w:t>
              <w:br/>
              <w:t>□异常</w:t>
            </w:r>
          </w:p>
        </w:tc>
        <w:tc>
          <w:tcPr>
            <w:tcW w:type="dxa" w:w="1080"/>
          </w:tcPr>
          <w:p>
            <w:r>
              <w:t>本地备份保留7天，异地备份保留7天</w:t>
            </w:r>
          </w:p>
        </w:tc>
        <w:tc>
          <w:tcPr>
            <w:tcW w:type="dxa" w:w="1080"/>
          </w:tcPr>
          <w:p>
            <w:r>
              <w:t>可以恢复到7天内做逻辑备份的时间点</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left="0"/>
    </w:pPr>
    <w:rPr>
      <w:rFonts w:ascii="等线 Light" w:hAnsi="等线 Light" w:eastAsia="等线 Light"/>
      <w:sz w:val="1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等线 Light" w:hAnsi="等线 Light" w:eastAsia="等线 Light"/>
      <w:b/>
      <w:bCs/>
      <w:color w:val="000000"/>
      <w:sz w:val="4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等线 Light" w:hAnsi="等线 Light" w:eastAsia="等线 Light"/>
      <w:b/>
      <w:bCs/>
      <w:color w:val="000000"/>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等线 Light" w:hAnsi="等线 Light" w:eastAsia="等线 Light"/>
      <w:b/>
      <w:bCs/>
      <w:color w:val="000000"/>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Microsoft YaHei" w:hAnsi="Microsoft YaHei" w:eastAsia="Microsoft YaHei"/>
      <w:color w:val="000000"/>
      <w:spacing w:val="5"/>
      <w:kern w:val="28"/>
      <w:sz w:val="52"/>
      <w:szCs w:val="52"/>
      <w:u w:val="none"/>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